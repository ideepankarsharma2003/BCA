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4"/>
        <w:tblW w:w="9703"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9"/>
        <w:gridCol w:w="376"/>
        <w:gridCol w:w="853"/>
        <w:gridCol w:w="110"/>
        <w:gridCol w:w="599"/>
        <w:gridCol w:w="10"/>
        <w:gridCol w:w="710"/>
        <w:gridCol w:w="599"/>
        <w:gridCol w:w="227"/>
        <w:gridCol w:w="344"/>
        <w:gridCol w:w="524"/>
        <w:gridCol w:w="220"/>
        <w:gridCol w:w="178"/>
        <w:gridCol w:w="9"/>
        <w:gridCol w:w="155"/>
        <w:gridCol w:w="320"/>
        <w:gridCol w:w="610"/>
        <w:gridCol w:w="7"/>
        <w:gridCol w:w="268"/>
        <w:gridCol w:w="2551"/>
        <w:gridCol w:w="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881" w:hRule="atLeast"/>
        </w:trPr>
        <w:tc>
          <w:tcPr>
            <w:tcW w:w="5561" w:type="dxa"/>
            <w:gridSpan w:val="1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23"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t>
            </w:r>
            <w:r>
              <w:rPr>
                <w:rFonts w:ascii="Arial" w:hAnsi="Arial" w:eastAsia="Arial" w:cs="Arial"/>
                <w:b/>
                <w:i w:val="0"/>
                <w:smallCaps w:val="0"/>
                <w:strike w:val="0"/>
                <w:color w:val="000000"/>
                <w:sz w:val="24"/>
                <w:szCs w:val="24"/>
                <w:u w:val="none"/>
                <w:shd w:val="clear" w:fill="auto"/>
                <w:vertAlign w:val="baseline"/>
                <w:rtl w:val="0"/>
              </w:rPr>
              <w:t>FORM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76" w:lineRule="auto"/>
              <w:ind w:left="223" w:right="1443"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THE PATENTS ACT 1970 (39 of 1970) and THE PATENTS RULES,  2003 </w:t>
            </w:r>
            <w:r>
              <w:rPr>
                <w:rFonts w:ascii="Arial" w:hAnsi="Arial" w:eastAsia="Arial" w:cs="Arial"/>
                <w:b/>
                <w:i w:val="0"/>
                <w:smallCaps w:val="0"/>
                <w:strike w:val="0"/>
                <w:color w:val="000000"/>
                <w:sz w:val="24"/>
                <w:szCs w:val="24"/>
                <w:u w:val="none"/>
                <w:shd w:val="clear" w:fill="auto"/>
                <w:vertAlign w:val="baseline"/>
                <w:rtl w:val="0"/>
              </w:rPr>
              <w:t>APPLICATION FOR GRANT OF PATENT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223"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(See section 7, 54 and 135 and sub-rule (1) of rule 20)</w:t>
            </w:r>
          </w:p>
        </w:tc>
        <w:tc>
          <w:tcPr>
            <w:tcW w:w="4098"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6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(FOR OFFICE USE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8"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75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7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Application No.</w:t>
            </w:r>
          </w:p>
        </w:tc>
        <w:tc>
          <w:tcPr>
            <w:tcW w:w="3436"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8"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75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7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Filing date:</w:t>
            </w:r>
          </w:p>
        </w:tc>
        <w:tc>
          <w:tcPr>
            <w:tcW w:w="3436"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2"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75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7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Amount of Fee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0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paid:</w:t>
            </w:r>
          </w:p>
        </w:tc>
        <w:tc>
          <w:tcPr>
            <w:tcW w:w="3436"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9"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75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7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CBR No:</w:t>
            </w:r>
          </w:p>
        </w:tc>
        <w:tc>
          <w:tcPr>
            <w:tcW w:w="3436"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14"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75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Signature:</w:t>
            </w:r>
          </w:p>
        </w:tc>
        <w:tc>
          <w:tcPr>
            <w:tcW w:w="3436"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528"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51"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1. APPLICANT’S REFERENCE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38" w:lineRule="auto"/>
              <w:ind w:left="251"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IDENTIFICATION NO. (AS ALLOTTED BY OFFICE)</w:t>
            </w:r>
          </w:p>
        </w:tc>
        <w:tc>
          <w:tcPr>
            <w:tcW w:w="5186" w:type="dxa"/>
            <w:gridSpan w:val="1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9"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51"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2. TYPE OF APPLICATION [Please tick (</w:t>
            </w:r>
            <w:r>
              <w:rPr>
                <w:rFonts w:ascii="Noto Sans Symbols" w:hAnsi="Noto Sans Symbols" w:eastAsia="Noto Sans Symbols" w:cs="Noto Sans Symbols"/>
                <w:b/>
                <w:i w:val="0"/>
                <w:smallCaps w:val="0"/>
                <w:strike w:val="0"/>
                <w:color w:val="000000"/>
                <w:sz w:val="24"/>
                <w:szCs w:val="24"/>
                <w:u w:val="none"/>
                <w:shd w:val="clear" w:fill="auto"/>
                <w:vertAlign w:val="baseline"/>
                <w:rtl w:val="0"/>
              </w:rPr>
              <w:t>✔</w:t>
            </w:r>
            <w:r>
              <w:rPr>
                <w:rFonts w:ascii="Arial" w:hAnsi="Arial" w:eastAsia="Arial" w:cs="Arial"/>
                <w:b/>
                <w:i w:val="0"/>
                <w:smallCaps w:val="0"/>
                <w:strike w:val="0"/>
                <w:color w:val="000000"/>
                <w:sz w:val="24"/>
                <w:szCs w:val="24"/>
                <w:u w:val="none"/>
                <w:shd w:val="clear" w:fill="auto"/>
                <w:vertAlign w:val="baseline"/>
                <w:rtl w:val="0"/>
              </w:rPr>
              <w:t xml:space="preserve"> ) at the appropriate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8" w:hRule="atLeast"/>
        </w:trPr>
        <w:tc>
          <w:tcPr>
            <w:tcW w:w="2927"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63"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Ordinary (</w:t>
            </w:r>
            <w:r>
              <w:rPr>
                <w:rFonts w:ascii="Noto Sans Symbols" w:hAnsi="Noto Sans Symbols" w:eastAsia="Noto Sans Symbols" w:cs="Noto Sans Symbols"/>
                <w:b/>
                <w:i w:val="0"/>
                <w:smallCaps w:val="0"/>
                <w:strike w:val="0"/>
                <w:color w:val="000000"/>
                <w:sz w:val="24"/>
                <w:szCs w:val="24"/>
                <w:u w:val="none"/>
                <w:shd w:val="clear" w:fill="auto"/>
                <w:vertAlign w:val="baseline"/>
                <w:rtl w:val="0"/>
              </w:rPr>
              <w:t>✔</w:t>
            </w:r>
            <w:r>
              <w:rPr>
                <w:rFonts w:ascii="Arial" w:hAnsi="Arial" w:eastAsia="Arial" w:cs="Arial"/>
                <w:b w:val="0"/>
                <w:i w:val="0"/>
                <w:smallCaps w:val="0"/>
                <w:strike w:val="0"/>
                <w:color w:val="000000"/>
                <w:sz w:val="24"/>
                <w:szCs w:val="24"/>
                <w:u w:val="none"/>
                <w:shd w:val="clear" w:fill="auto"/>
                <w:vertAlign w:val="baseline"/>
                <w:rtl w:val="0"/>
              </w:rPr>
              <w:t>)</w:t>
            </w:r>
          </w:p>
        </w:tc>
        <w:tc>
          <w:tcPr>
            <w:tcW w:w="2812"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9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Convention ( )</w:t>
            </w:r>
          </w:p>
        </w:tc>
        <w:tc>
          <w:tcPr>
            <w:tcW w:w="392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0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PCT-NP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1" w:hRule="atLeast"/>
        </w:trPr>
        <w:tc>
          <w:tcPr>
            <w:tcW w:w="1365"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Divisional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w:t>
            </w:r>
          </w:p>
        </w:tc>
        <w:tc>
          <w:tcPr>
            <w:tcW w:w="1562"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Patent of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Addition ( )</w:t>
            </w:r>
          </w:p>
        </w:tc>
        <w:tc>
          <w:tcPr>
            <w:tcW w:w="1319"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9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Divisional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9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w:t>
            </w:r>
          </w:p>
        </w:tc>
        <w:tc>
          <w:tcPr>
            <w:tcW w:w="1493"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4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Patent of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4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Addition ( )</w:t>
            </w:r>
          </w:p>
        </w:tc>
        <w:tc>
          <w:tcPr>
            <w:tcW w:w="1369"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0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Divisional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0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w:t>
            </w:r>
          </w:p>
        </w:tc>
        <w:tc>
          <w:tcPr>
            <w:tcW w:w="2551"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0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Patent of Addition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90"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78"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3A. APPLICANT(S)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2" w:hRule="atLeast"/>
        </w:trPr>
        <w:tc>
          <w:tcPr>
            <w:tcW w:w="2927"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Name in Full</w:t>
            </w:r>
          </w:p>
        </w:tc>
        <w:tc>
          <w:tcPr>
            <w:tcW w:w="1319"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Nationality</w:t>
            </w:r>
          </w:p>
        </w:tc>
        <w:tc>
          <w:tcPr>
            <w:tcW w:w="1493"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98"/>
              </w:tabs>
              <w:spacing w:before="1" w:after="0" w:line="240" w:lineRule="auto"/>
              <w:ind w:left="7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Country</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of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7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Residence</w:t>
            </w:r>
          </w:p>
        </w:tc>
        <w:tc>
          <w:tcPr>
            <w:tcW w:w="3920"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Address of the Applicant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425" w:hRule="atLeast"/>
        </w:trPr>
        <w:tc>
          <w:tcPr>
            <w:tcW w:w="2927" w:type="dxa"/>
            <w:gridSpan w:val="5"/>
            <w:vAlign w:val="center"/>
          </w:tcPr>
          <w:p>
            <w:pPr>
              <w:rPr>
                <w:rFonts w:ascii="Arial" w:hAnsi="Arial" w:eastAsia="Arial" w:cs="Arial"/>
                <w:color w:val="222222"/>
                <w:sz w:val="24"/>
                <w:szCs w:val="24"/>
                <w:highlight w:val="white"/>
              </w:rPr>
            </w:pPr>
            <w:r>
              <w:rPr>
                <w:rFonts w:ascii="Arial" w:hAnsi="Arial" w:eastAsia="Arial" w:cs="Arial"/>
                <w:color w:val="000000"/>
                <w:sz w:val="24"/>
                <w:szCs w:val="24"/>
                <w:rtl w:val="0"/>
              </w:rPr>
              <w:t>Graphic Era Hill University, Haldwani</w:t>
            </w:r>
            <w:r>
              <w:rPr>
                <w:rFonts w:ascii="Arial" w:hAnsi="Arial" w:eastAsia="Arial" w:cs="Arial"/>
                <w:color w:val="222222"/>
                <w:sz w:val="24"/>
                <w:szCs w:val="24"/>
                <w:highlight w:val="white"/>
                <w:rtl w:val="0"/>
              </w:rPr>
              <w:t xml:space="preserve"> Campus</w:t>
            </w:r>
          </w:p>
        </w:tc>
        <w:tc>
          <w:tcPr>
            <w:tcW w:w="1319" w:type="dxa"/>
            <w:gridSpan w:val="3"/>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INDIAN</w:t>
            </w:r>
          </w:p>
        </w:tc>
        <w:tc>
          <w:tcPr>
            <w:tcW w:w="1493" w:type="dxa"/>
            <w:gridSpan w:val="5"/>
            <w:vAlign w:val="center"/>
          </w:tcPr>
          <w:p>
            <w:pPr>
              <w:rPr>
                <w:rFonts w:ascii="Arial" w:hAnsi="Arial" w:eastAsia="Arial" w:cs="Arial"/>
              </w:rPr>
            </w:pPr>
            <w:r>
              <w:rPr>
                <w:rFonts w:ascii="Arial" w:hAnsi="Arial" w:eastAsia="Arial" w:cs="Arial"/>
                <w:rtl w:val="0"/>
              </w:rPr>
              <w:t xml:space="preserve">  India</w:t>
            </w:r>
          </w:p>
        </w:tc>
        <w:tc>
          <w:tcPr>
            <w:tcW w:w="3920" w:type="dxa"/>
            <w:gridSpan w:val="7"/>
          </w:tcPr>
          <w:p>
            <w:pPr>
              <w:rPr>
                <w:rFonts w:ascii="Arial" w:hAnsi="Arial" w:eastAsia="Arial" w:cs="Arial"/>
                <w:color w:val="202124"/>
                <w:sz w:val="24"/>
                <w:szCs w:val="24"/>
                <w:highlight w:val="white"/>
              </w:rPr>
            </w:pPr>
            <w:r>
              <w:rPr>
                <w:rFonts w:ascii="Arial" w:hAnsi="Arial" w:eastAsia="Arial" w:cs="Arial"/>
                <w:color w:val="202124"/>
                <w:sz w:val="24"/>
                <w:szCs w:val="24"/>
                <w:highlight w:val="white"/>
                <w:rtl w:val="0"/>
              </w:rPr>
              <w:t>Bareilly Road, Beriparaw, Haldwani (Nainital), Uttarakhand 263139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13"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78"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3B. CATEGORY OF APPLICANT [Please tick (</w:t>
            </w:r>
            <w:r>
              <w:rPr>
                <w:rFonts w:ascii="Noto Sans Symbols" w:hAnsi="Noto Sans Symbols" w:eastAsia="Noto Sans Symbols" w:cs="Noto Sans Symbols"/>
                <w:b/>
                <w:i w:val="0"/>
                <w:smallCaps w:val="0"/>
                <w:strike w:val="0"/>
                <w:color w:val="000000"/>
                <w:sz w:val="24"/>
                <w:szCs w:val="24"/>
                <w:u w:val="none"/>
                <w:shd w:val="clear" w:fill="auto"/>
                <w:vertAlign w:val="baseline"/>
                <w:rtl w:val="0"/>
              </w:rPr>
              <w:t>✔</w:t>
            </w:r>
            <w:r>
              <w:rPr>
                <w:rFonts w:ascii="Arial" w:hAnsi="Arial" w:eastAsia="Arial" w:cs="Arial"/>
                <w:b/>
                <w:i w:val="0"/>
                <w:smallCaps w:val="0"/>
                <w:strike w:val="0"/>
                <w:color w:val="000000"/>
                <w:sz w:val="24"/>
                <w:szCs w:val="24"/>
                <w:u w:val="none"/>
                <w:shd w:val="clear" w:fill="auto"/>
                <w:vertAlign w:val="baseline"/>
                <w:rtl w:val="0"/>
              </w:rPr>
              <w:t xml:space="preserve"> ) at the appropriate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2927" w:type="dxa"/>
            <w:gridSpan w:val="5"/>
            <w:vMerge w:val="restart"/>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Natural Person ()</w:t>
            </w:r>
          </w:p>
        </w:tc>
        <w:tc>
          <w:tcPr>
            <w:tcW w:w="6732" w:type="dxa"/>
            <w:gridSpan w:val="1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5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Other than Natural Person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90" w:hRule="atLeast"/>
        </w:trPr>
        <w:tc>
          <w:tcPr>
            <w:tcW w:w="2927" w:type="dxa"/>
            <w:gridSpan w:val="5"/>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634"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5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Small Entity ( )</w:t>
            </w:r>
          </w:p>
        </w:tc>
        <w:tc>
          <w:tcPr>
            <w:tcW w:w="1272"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Startup ()</w:t>
            </w:r>
          </w:p>
        </w:tc>
        <w:tc>
          <w:tcPr>
            <w:tcW w:w="2826"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Others (</w:t>
            </w:r>
            <w:r>
              <w:rPr>
                <w:rFonts w:ascii="Noto Sans Symbols" w:hAnsi="Noto Sans Symbols" w:eastAsia="Noto Sans Symbols" w:cs="Noto Sans Symbols"/>
                <w:b/>
                <w:i w:val="0"/>
                <w:smallCaps w:val="0"/>
                <w:strike w:val="0"/>
                <w:color w:val="000000"/>
                <w:sz w:val="24"/>
                <w:szCs w:val="24"/>
                <w:u w:val="none"/>
                <w:shd w:val="clear" w:fill="auto"/>
                <w:vertAlign w:val="baseline"/>
                <w:rtl w:val="0"/>
              </w:rPr>
              <w:t>✔</w:t>
            </w:r>
            <w:r>
              <w:rPr>
                <w:rFonts w:ascii="Arial" w:hAnsi="Arial" w:eastAsia="Arial" w:cs="Arial"/>
                <w:b w:val="0"/>
                <w:i w:val="0"/>
                <w:smallCaps w:val="0"/>
                <w:strike w:val="0"/>
                <w:color w:val="000000"/>
                <w:sz w:val="24"/>
                <w:szCs w:val="24"/>
                <w:u w:val="none"/>
                <w:shd w:val="clear" w:fill="auto"/>
                <w:vertAlign w:val="baseline"/>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81"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33"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4. INVENTOR(S) [Please tick (</w:t>
            </w:r>
            <w:r>
              <w:rPr>
                <w:rFonts w:ascii="Noto Sans Symbols" w:hAnsi="Noto Sans Symbols" w:eastAsia="Noto Sans Symbols" w:cs="Noto Sans Symbols"/>
                <w:b/>
                <w:i w:val="0"/>
                <w:smallCaps w:val="0"/>
                <w:strike w:val="0"/>
                <w:color w:val="000000"/>
                <w:sz w:val="24"/>
                <w:szCs w:val="24"/>
                <w:u w:val="none"/>
                <w:shd w:val="clear" w:fill="auto"/>
                <w:vertAlign w:val="baseline"/>
                <w:rtl w:val="0"/>
              </w:rPr>
              <w:t>✔</w:t>
            </w:r>
            <w:r>
              <w:rPr>
                <w:rFonts w:ascii="Arial" w:hAnsi="Arial" w:eastAsia="Arial" w:cs="Arial"/>
                <w:b/>
                <w:i w:val="0"/>
                <w:smallCaps w:val="0"/>
                <w:strike w:val="0"/>
                <w:color w:val="000000"/>
                <w:sz w:val="24"/>
                <w:szCs w:val="24"/>
                <w:u w:val="none"/>
                <w:shd w:val="clear" w:fill="auto"/>
                <w:vertAlign w:val="baseline"/>
                <w:rtl w:val="0"/>
              </w:rPr>
              <w:t xml:space="preserve"> ) at the appropriate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00" w:hRule="atLeast"/>
        </w:trPr>
        <w:tc>
          <w:tcPr>
            <w:tcW w:w="2927"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51"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Are</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all the</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inventor(s) same as the applicant(s)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15"/>
                <w:tab w:val="left" w:pos="1263"/>
                <w:tab w:val="left" w:pos="1812"/>
              </w:tabs>
              <w:spacing w:before="0" w:after="0" w:line="291" w:lineRule="auto"/>
              <w:ind w:left="25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named above?</w:t>
            </w:r>
          </w:p>
        </w:tc>
        <w:tc>
          <w:tcPr>
            <w:tcW w:w="2976" w:type="dxa"/>
            <w:gridSpan w:val="1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9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Yes ()</w:t>
            </w:r>
          </w:p>
        </w:tc>
        <w:tc>
          <w:tcPr>
            <w:tcW w:w="3756"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6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w:t>
            </w:r>
            <w:r>
              <w:rPr>
                <w:rFonts w:ascii="Noto Sans Symbols" w:hAnsi="Noto Sans Symbols" w:eastAsia="Noto Sans Symbols" w:cs="Noto Sans Symbols"/>
                <w:b/>
                <w:i w:val="0"/>
                <w:smallCaps w:val="0"/>
                <w:strike w:val="0"/>
                <w:color w:val="000000"/>
                <w:sz w:val="24"/>
                <w:szCs w:val="24"/>
                <w:u w:val="none"/>
                <w:shd w:val="clear" w:fill="auto"/>
                <w:vertAlign w:val="baseline"/>
                <w:rtl w:val="0"/>
              </w:rPr>
              <w:t>✔</w:t>
            </w:r>
            <w:r>
              <w:rPr>
                <w:rFonts w:ascii="Arial" w:hAnsi="Arial" w:eastAsia="Arial" w:cs="Arial"/>
                <w:b w:val="0"/>
                <w:i w:val="0"/>
                <w:smallCaps w:val="0"/>
                <w:strike w:val="0"/>
                <w:color w:val="000000"/>
                <w:sz w:val="24"/>
                <w:szCs w:val="24"/>
                <w:u w:val="none"/>
                <w:shd w:val="clear" w:fill="auto"/>
                <w:vertAlign w:val="baseline"/>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71"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1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If “No”, </w:t>
            </w:r>
            <w:r>
              <w:rPr>
                <w:rFonts w:ascii="Arial" w:hAnsi="Arial" w:eastAsia="Arial" w:cs="Arial"/>
                <w:b w:val="0"/>
                <w:i w:val="0"/>
                <w:smallCaps w:val="0"/>
                <w:strike w:val="0"/>
                <w:color w:val="000000"/>
                <w:sz w:val="24"/>
                <w:szCs w:val="24"/>
                <w:u w:val="none"/>
                <w:shd w:val="clear" w:fill="auto"/>
                <w:vertAlign w:val="baseline"/>
                <w:rtl w:val="0"/>
              </w:rPr>
              <w:t>furnish the details of the inventor(s)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1" w:hRule="atLeast"/>
        </w:trPr>
        <w:tc>
          <w:tcPr>
            <w:tcW w:w="2937"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Name in Full</w:t>
            </w:r>
          </w:p>
        </w:tc>
        <w:tc>
          <w:tcPr>
            <w:tcW w:w="1536"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9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Nationality</w:t>
            </w:r>
          </w:p>
        </w:tc>
        <w:tc>
          <w:tcPr>
            <w:tcW w:w="1275" w:type="dxa"/>
            <w:gridSpan w:val="5"/>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Country of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Residence</w:t>
            </w:r>
          </w:p>
        </w:tc>
        <w:tc>
          <w:tcPr>
            <w:tcW w:w="3911"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58" w:right="0" w:firstLine="0"/>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Address of the Inventor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right="0"/>
              <w:jc w:val="left"/>
              <w:rPr>
                <w:rFonts w:ascii="Arial" w:hAnsi="Arial" w:eastAsia="Arial" w:cs="Arial"/>
                <w:b w:val="0"/>
                <w:i w:val="0"/>
                <w:smallCaps w:val="0"/>
                <w:strike w:val="0"/>
                <w:color w:val="000000"/>
                <w:sz w:val="24"/>
                <w:szCs w:val="24"/>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556" w:hRule="atLeast"/>
        </w:trPr>
        <w:tc>
          <w:tcPr>
            <w:tcW w:w="2937" w:type="dxa"/>
            <w:gridSpan w:val="6"/>
            <w:vAlign w:val="center"/>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leftChars="0" w:right="0" w:rightChars="0" w:hanging="360" w:firstLineChars="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w:t>
            </w:r>
            <w:r>
              <w:rPr>
                <w:rFonts w:hint="default" w:ascii="Arial" w:hAnsi="Arial" w:eastAsia="Arial" w:cs="Arial"/>
                <w:b w:val="0"/>
                <w:i w:val="0"/>
                <w:smallCaps w:val="0"/>
                <w:strike w:val="0"/>
                <w:color w:val="000000"/>
                <w:sz w:val="24"/>
                <w:szCs w:val="24"/>
                <w:u w:val="none"/>
                <w:shd w:val="clear" w:fill="auto"/>
                <w:vertAlign w:val="baseline"/>
                <w:rtl w:val="0"/>
                <w:lang w:val="en-US"/>
              </w:rPr>
              <w:t>s</w:t>
            </w:r>
            <w:r>
              <w:rPr>
                <w:rFonts w:ascii="Arial" w:hAnsi="Arial" w:eastAsia="Arial" w:cs="Arial"/>
                <w:b w:val="0"/>
                <w:i w:val="0"/>
                <w:smallCaps w:val="0"/>
                <w:strike w:val="0"/>
                <w:color w:val="000000"/>
                <w:sz w:val="24"/>
                <w:szCs w:val="24"/>
                <w:u w:val="none"/>
                <w:shd w:val="clear" w:fill="auto"/>
                <w:vertAlign w:val="baseline"/>
                <w:rtl w:val="0"/>
              </w:rPr>
              <w:t xml:space="preserve">. </w:t>
            </w:r>
            <w:r>
              <w:rPr>
                <w:rFonts w:hint="default" w:ascii="Arial" w:hAnsi="Arial" w:eastAsia="Arial" w:cs="Arial"/>
                <w:b w:val="0"/>
                <w:i w:val="0"/>
                <w:smallCaps w:val="0"/>
                <w:strike w:val="0"/>
                <w:color w:val="000000"/>
                <w:sz w:val="24"/>
                <w:szCs w:val="24"/>
                <w:u w:val="none"/>
                <w:shd w:val="clear" w:fill="auto"/>
                <w:vertAlign w:val="baseline"/>
                <w:rtl w:val="0"/>
                <w:lang w:val="en-US"/>
              </w:rPr>
              <w:t>Gurpreet Kaur Jassal</w:t>
            </w:r>
          </w:p>
        </w:tc>
        <w:tc>
          <w:tcPr>
            <w:tcW w:w="1536" w:type="dxa"/>
            <w:gridSpan w:val="3"/>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center"/>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INDIAN</w:t>
            </w:r>
          </w:p>
        </w:tc>
        <w:tc>
          <w:tcPr>
            <w:tcW w:w="1275" w:type="dxa"/>
            <w:gridSpan w:val="5"/>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India</w:t>
            </w:r>
          </w:p>
        </w:tc>
        <w:tc>
          <w:tcPr>
            <w:tcW w:w="3911" w:type="dxa"/>
            <w:gridSpan w:val="6"/>
            <w:vAlign w:val="center"/>
          </w:tcPr>
          <w:p>
            <w:pPr>
              <w:shd w:val="clear" w:fill="FFFFFF"/>
              <w:rPr>
                <w:rFonts w:ascii="Arial" w:hAnsi="Arial" w:eastAsia="Arial" w:cs="Arial"/>
                <w:color w:val="000000"/>
                <w:sz w:val="24"/>
                <w:szCs w:val="24"/>
              </w:rPr>
            </w:pPr>
            <w:r>
              <w:rPr>
                <w:rFonts w:ascii="Arial" w:hAnsi="Arial" w:eastAsia="Arial" w:cs="Arial"/>
                <w:color w:val="000000"/>
                <w:sz w:val="24"/>
                <w:szCs w:val="24"/>
                <w:rtl w:val="0"/>
              </w:rPr>
              <w:t>Student BCA,</w:t>
            </w:r>
          </w:p>
          <w:p>
            <w:pPr>
              <w:shd w:val="clear" w:fill="FFFFFF"/>
              <w:rPr>
                <w:rFonts w:ascii="Arial" w:hAnsi="Arial" w:eastAsia="Arial" w:cs="Arial"/>
                <w:color w:val="000000"/>
                <w:sz w:val="24"/>
                <w:szCs w:val="24"/>
              </w:rPr>
            </w:pPr>
            <w:r>
              <w:rPr>
                <w:rFonts w:ascii="Arial" w:hAnsi="Arial" w:eastAsia="Arial" w:cs="Arial"/>
                <w:color w:val="000000"/>
                <w:sz w:val="24"/>
                <w:szCs w:val="24"/>
                <w:rtl w:val="0"/>
              </w:rPr>
              <w:t>Department of Computer Science and Engineering,</w:t>
            </w:r>
          </w:p>
          <w:p>
            <w:pPr>
              <w:widowControl/>
              <w:shd w:val="clear" w:fill="FFFFFF"/>
              <w:rPr>
                <w:rFonts w:hint="default" w:ascii="Arial" w:hAnsi="Arial" w:eastAsia="Arial" w:cs="Arial"/>
                <w:color w:val="000000"/>
                <w:sz w:val="24"/>
                <w:szCs w:val="24"/>
                <w:lang w:val="en-US"/>
              </w:rPr>
            </w:pPr>
            <w:r>
              <w:rPr>
                <w:rFonts w:ascii="Arial" w:hAnsi="Arial" w:eastAsia="Arial" w:cs="Arial"/>
                <w:color w:val="000000"/>
                <w:sz w:val="24"/>
                <w:szCs w:val="24"/>
                <w:rtl w:val="0"/>
              </w:rPr>
              <w:t xml:space="preserve">Graphic Era Hill University, </w:t>
            </w:r>
            <w:r>
              <w:rPr>
                <w:rFonts w:hint="default" w:ascii="Arial" w:hAnsi="Arial" w:eastAsia="Arial" w:cs="Arial"/>
                <w:color w:val="000000"/>
                <w:sz w:val="24"/>
                <w:szCs w:val="24"/>
                <w:rtl w:val="0"/>
                <w:lang w:val="en-US"/>
              </w:rPr>
              <w:t>Dehradun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892" w:hRule="atLeast"/>
        </w:trPr>
        <w:tc>
          <w:tcPr>
            <w:tcW w:w="2937" w:type="dxa"/>
            <w:gridSpan w:val="6"/>
            <w:vAlign w:val="center"/>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leftChars="0" w:right="0" w:rightChars="0" w:hanging="360" w:firstLineChars="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Mr. Deepankar Sharma</w:t>
            </w:r>
          </w:p>
        </w:tc>
        <w:tc>
          <w:tcPr>
            <w:tcW w:w="1536" w:type="dxa"/>
            <w:gridSpan w:val="3"/>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center"/>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INDIAN</w:t>
            </w:r>
          </w:p>
        </w:tc>
        <w:tc>
          <w:tcPr>
            <w:tcW w:w="1275" w:type="dxa"/>
            <w:gridSpan w:val="5"/>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India</w:t>
            </w:r>
          </w:p>
        </w:tc>
        <w:tc>
          <w:tcPr>
            <w:tcW w:w="3911" w:type="dxa"/>
            <w:gridSpan w:val="6"/>
            <w:vAlign w:val="center"/>
          </w:tcPr>
          <w:p>
            <w:pPr>
              <w:shd w:val="clear" w:fill="FFFFFF"/>
              <w:rPr>
                <w:rFonts w:ascii="Arial" w:hAnsi="Arial" w:eastAsia="Arial" w:cs="Arial"/>
                <w:color w:val="000000"/>
                <w:sz w:val="24"/>
                <w:szCs w:val="24"/>
              </w:rPr>
            </w:pPr>
            <w:r>
              <w:rPr>
                <w:rFonts w:ascii="Arial" w:hAnsi="Arial" w:eastAsia="Arial" w:cs="Arial"/>
                <w:color w:val="000000"/>
                <w:sz w:val="24"/>
                <w:szCs w:val="24"/>
                <w:rtl w:val="0"/>
              </w:rPr>
              <w:t>Student BCA,</w:t>
            </w:r>
          </w:p>
          <w:p>
            <w:pPr>
              <w:shd w:val="clear" w:fill="FFFFFF"/>
              <w:rPr>
                <w:rFonts w:ascii="Arial" w:hAnsi="Arial" w:eastAsia="Arial" w:cs="Arial"/>
                <w:color w:val="000000"/>
                <w:sz w:val="24"/>
                <w:szCs w:val="24"/>
              </w:rPr>
            </w:pPr>
            <w:r>
              <w:rPr>
                <w:rFonts w:ascii="Arial" w:hAnsi="Arial" w:eastAsia="Arial" w:cs="Arial"/>
                <w:color w:val="000000"/>
                <w:sz w:val="24"/>
                <w:szCs w:val="24"/>
                <w:rtl w:val="0"/>
              </w:rPr>
              <w:t>Department of Computer Science and Engineering,</w:t>
            </w:r>
          </w:p>
          <w:p>
            <w:pPr>
              <w:widowControl/>
              <w:shd w:val="clear" w:fill="FFFFFF"/>
              <w:rPr>
                <w:rFonts w:ascii="Arial" w:hAnsi="Arial" w:eastAsia="Arial" w:cs="Arial"/>
                <w:color w:val="000000"/>
                <w:sz w:val="24"/>
                <w:szCs w:val="24"/>
              </w:rPr>
            </w:pPr>
            <w:r>
              <w:rPr>
                <w:rFonts w:ascii="Arial" w:hAnsi="Arial" w:eastAsia="Arial" w:cs="Arial"/>
                <w:color w:val="000000"/>
                <w:sz w:val="24"/>
                <w:szCs w:val="24"/>
                <w:rtl w:val="0"/>
              </w:rPr>
              <w:t>Graphic Era Hill University, Haldwani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892" w:hRule="atLeast"/>
        </w:trPr>
        <w:tc>
          <w:tcPr>
            <w:tcW w:w="2937" w:type="dxa"/>
            <w:gridSpan w:val="6"/>
            <w:vAlign w:val="center"/>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leftChars="0" w:right="0" w:rightChars="0" w:hanging="360" w:firstLineChars="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Ms. Sujata Negi Thakur</w:t>
            </w:r>
          </w:p>
        </w:tc>
        <w:tc>
          <w:tcPr>
            <w:tcW w:w="1536" w:type="dxa"/>
            <w:gridSpan w:val="3"/>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center"/>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INDIAN</w:t>
            </w:r>
          </w:p>
        </w:tc>
        <w:tc>
          <w:tcPr>
            <w:tcW w:w="1275" w:type="dxa"/>
            <w:gridSpan w:val="5"/>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leftChars="0" w:right="0" w:rightChars="0" w:firstLine="0" w:firstLineChars="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India</w:t>
            </w:r>
          </w:p>
        </w:tc>
        <w:tc>
          <w:tcPr>
            <w:tcW w:w="3911" w:type="dxa"/>
            <w:gridSpan w:val="6"/>
            <w:vAlign w:val="center"/>
          </w:tcPr>
          <w:p>
            <w:pPr>
              <w:shd w:val="clear" w:fill="FFFFFF"/>
              <w:rPr>
                <w:rFonts w:ascii="Arial" w:hAnsi="Arial" w:eastAsia="Arial" w:cs="Arial"/>
                <w:color w:val="000000"/>
                <w:sz w:val="24"/>
                <w:szCs w:val="24"/>
              </w:rPr>
            </w:pPr>
            <w:r>
              <w:rPr>
                <w:rFonts w:ascii="Arial" w:hAnsi="Arial" w:eastAsia="Arial" w:cs="Arial"/>
                <w:color w:val="000000"/>
                <w:sz w:val="24"/>
                <w:szCs w:val="24"/>
                <w:rtl w:val="0"/>
              </w:rPr>
              <w:t>Assistant Professor,</w:t>
            </w:r>
          </w:p>
          <w:p>
            <w:pPr>
              <w:shd w:val="clear" w:fill="FFFFFF"/>
              <w:rPr>
                <w:rFonts w:ascii="Arial" w:hAnsi="Arial" w:eastAsia="Arial" w:cs="Arial"/>
                <w:color w:val="000000"/>
                <w:sz w:val="24"/>
                <w:szCs w:val="24"/>
              </w:rPr>
            </w:pPr>
            <w:r>
              <w:rPr>
                <w:rFonts w:ascii="Arial" w:hAnsi="Arial" w:eastAsia="Arial" w:cs="Arial"/>
                <w:color w:val="000000"/>
                <w:sz w:val="24"/>
                <w:szCs w:val="24"/>
                <w:rtl w:val="0"/>
              </w:rPr>
              <w:t>Department of Computer Science and Engineering,</w:t>
            </w:r>
          </w:p>
          <w:p>
            <w:pPr>
              <w:widowControl/>
              <w:shd w:val="clear" w:fill="FFFFFF"/>
              <w:rPr>
                <w:rFonts w:ascii="Arial" w:hAnsi="Arial" w:eastAsia="Arial" w:cs="Arial"/>
                <w:sz w:val="24"/>
                <w:szCs w:val="24"/>
              </w:rPr>
            </w:pPr>
            <w:r>
              <w:rPr>
                <w:rFonts w:ascii="Arial" w:hAnsi="Arial" w:eastAsia="Arial" w:cs="Arial"/>
                <w:color w:val="000000"/>
                <w:sz w:val="24"/>
                <w:szCs w:val="24"/>
                <w:rtl w:val="0"/>
              </w:rPr>
              <w:t>Graphic Era Hill University, Haldwani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892" w:hRule="atLeast"/>
        </w:trPr>
        <w:tc>
          <w:tcPr>
            <w:tcW w:w="2937" w:type="dxa"/>
            <w:gridSpan w:val="6"/>
            <w:vAlign w:val="center"/>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leftChars="0" w:right="0" w:rightChars="0" w:hanging="360" w:firstLineChars="0"/>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Mr. Manoj Kumar Singh</w:t>
            </w:r>
          </w:p>
        </w:tc>
        <w:tc>
          <w:tcPr>
            <w:tcW w:w="1536" w:type="dxa"/>
            <w:gridSpan w:val="3"/>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center"/>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leftChars="0" w:right="0" w:rightChars="0" w:firstLine="0" w:firstLineChars="0"/>
              <w:jc w:val="center"/>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ascii="Arial" w:hAnsi="Arial" w:eastAsia="Arial" w:cs="Arial"/>
                <w:b w:val="0"/>
                <w:i w:val="0"/>
                <w:smallCaps w:val="0"/>
                <w:strike w:val="0"/>
                <w:color w:val="000000"/>
                <w:sz w:val="22"/>
                <w:szCs w:val="22"/>
                <w:u w:val="none"/>
                <w:shd w:val="clear" w:fill="auto"/>
                <w:vertAlign w:val="baseline"/>
                <w:rtl w:val="0"/>
              </w:rPr>
              <w:t>INDIAN</w:t>
            </w:r>
          </w:p>
        </w:tc>
        <w:tc>
          <w:tcPr>
            <w:tcW w:w="1275" w:type="dxa"/>
            <w:gridSpan w:val="5"/>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3" w:leftChars="0" w:right="0" w:rightChars="0" w:firstLine="0" w:firstLineChars="0"/>
              <w:jc w:val="left"/>
              <w:rPr>
                <w:rFonts w:hint="default" w:ascii="Arial" w:hAnsi="Arial" w:eastAsia="Arial" w:cs="Arial"/>
                <w:b w:val="0"/>
                <w:i w:val="0"/>
                <w:smallCaps w:val="0"/>
                <w:strike w:val="0"/>
                <w:color w:val="000000"/>
                <w:sz w:val="24"/>
                <w:szCs w:val="24"/>
                <w:u w:val="none"/>
                <w:shd w:val="clear" w:fill="auto"/>
                <w:vertAlign w:val="baseline"/>
                <w:rtl w:val="0"/>
                <w:lang w:val="en-US"/>
              </w:rPr>
            </w:pPr>
            <w:r>
              <w:rPr>
                <w:rFonts w:ascii="Arial" w:hAnsi="Arial" w:eastAsia="Arial" w:cs="Arial"/>
                <w:b w:val="0"/>
                <w:i w:val="0"/>
                <w:smallCaps w:val="0"/>
                <w:strike w:val="0"/>
                <w:color w:val="000000"/>
                <w:sz w:val="24"/>
                <w:szCs w:val="24"/>
                <w:u w:val="none"/>
                <w:shd w:val="clear" w:fill="auto"/>
                <w:vertAlign w:val="baseline"/>
                <w:rtl w:val="0"/>
              </w:rPr>
              <w:t>India</w:t>
            </w:r>
          </w:p>
        </w:tc>
        <w:tc>
          <w:tcPr>
            <w:tcW w:w="3911" w:type="dxa"/>
            <w:gridSpan w:val="6"/>
            <w:vAlign w:val="center"/>
          </w:tcPr>
          <w:p>
            <w:pPr>
              <w:shd w:val="clear" w:fill="FFFFFF"/>
              <w:rPr>
                <w:rFonts w:ascii="Arial" w:hAnsi="Arial" w:eastAsia="Arial" w:cs="Arial"/>
                <w:color w:val="000000"/>
                <w:sz w:val="24"/>
                <w:szCs w:val="24"/>
              </w:rPr>
            </w:pPr>
            <w:r>
              <w:rPr>
                <w:rFonts w:ascii="Arial" w:hAnsi="Arial" w:eastAsia="Arial" w:cs="Arial"/>
                <w:color w:val="000000"/>
                <w:sz w:val="24"/>
                <w:szCs w:val="24"/>
                <w:rtl w:val="0"/>
              </w:rPr>
              <w:t>Assistant Professor,</w:t>
            </w:r>
          </w:p>
          <w:p>
            <w:pPr>
              <w:shd w:val="clear" w:fill="FFFFFF"/>
              <w:rPr>
                <w:rFonts w:ascii="Arial" w:hAnsi="Arial" w:eastAsia="Arial" w:cs="Arial"/>
                <w:color w:val="000000"/>
                <w:sz w:val="24"/>
                <w:szCs w:val="24"/>
              </w:rPr>
            </w:pPr>
            <w:r>
              <w:rPr>
                <w:rFonts w:ascii="Arial" w:hAnsi="Arial" w:eastAsia="Arial" w:cs="Arial"/>
                <w:color w:val="000000"/>
                <w:sz w:val="24"/>
                <w:szCs w:val="24"/>
                <w:rtl w:val="0"/>
              </w:rPr>
              <w:t>School of Computing,</w:t>
            </w:r>
          </w:p>
          <w:p>
            <w:pPr>
              <w:widowControl/>
              <w:shd w:val="clear" w:fill="FFFFFF"/>
              <w:rPr>
                <w:rFonts w:ascii="Arial" w:hAnsi="Arial" w:eastAsia="Arial" w:cs="Arial"/>
                <w:color w:val="000000"/>
                <w:sz w:val="24"/>
                <w:szCs w:val="24"/>
                <w:rtl w:val="0"/>
              </w:rPr>
            </w:pPr>
            <w:r>
              <w:rPr>
                <w:rFonts w:ascii="Arial" w:hAnsi="Arial" w:eastAsia="Arial" w:cs="Arial"/>
                <w:color w:val="000000"/>
                <w:sz w:val="24"/>
                <w:szCs w:val="24"/>
                <w:rtl w:val="0"/>
              </w:rPr>
              <w:t xml:space="preserve">Graphic Era Hill University, </w:t>
            </w:r>
            <w:r>
              <w:rPr>
                <w:rFonts w:ascii="Arial" w:hAnsi="Arial" w:eastAsia="Arial" w:cs="Arial"/>
                <w:sz w:val="24"/>
                <w:szCs w:val="24"/>
                <w:rtl w:val="0"/>
              </w:rPr>
              <w:t>Bhimtal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08"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78"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5. TITLE OF THE INVENTION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10"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t>
            </w:r>
            <w:r>
              <w:rPr>
                <w:rFonts w:ascii="Arial" w:hAnsi="Arial" w:eastAsia="Arial" w:cs="Arial"/>
                <w:b w:val="0"/>
                <w:i w:val="0"/>
                <w:smallCaps w:val="0"/>
                <w:strike w:val="0"/>
                <w:color w:val="000000"/>
                <w:sz w:val="22"/>
                <w:szCs w:val="22"/>
                <w:u w:val="none"/>
                <w:shd w:val="clear" w:fill="auto"/>
                <w:vertAlign w:val="baseline"/>
                <w:rtl w:val="0"/>
              </w:rPr>
              <w:t>METHOD AND SYSTEM FOR A BABY CARE HELPER APP USING REINFORCEMENT LEARNING</w:t>
            </w:r>
            <w:r>
              <w:rPr>
                <w:rFonts w:ascii="Arial" w:hAnsi="Arial" w:eastAsia="Arial" w:cs="Arial"/>
                <w:b w:val="0"/>
                <w:i w:val="0"/>
                <w:smallCaps w:val="0"/>
                <w:strike w:val="0"/>
                <w:color w:val="000000"/>
                <w:sz w:val="24"/>
                <w:szCs w:val="24"/>
                <w:u w:val="none"/>
                <w:shd w:val="clear" w:fill="auto"/>
                <w:vertAlign w:val="baseline"/>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0" w:hRule="atLeast"/>
        </w:trPr>
        <w:tc>
          <w:tcPr>
            <w:tcW w:w="4817" w:type="dxa"/>
            <w:gridSpan w:val="10"/>
            <w:vMerge w:val="restart"/>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33" w:right="0" w:hanging="56"/>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6. AUTHORISED REGISTERED PATENT AGENT(S)</w:t>
            </w: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9" w:after="0" w:line="240"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IN/PA No.</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2"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9" w:after="0" w:line="240"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Name</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Mobile No.</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restart"/>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271" w:right="0" w:firstLine="6"/>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7. ADDRESS FOR SERVICE OF APPLICANT IN INDIA</w:t>
            </w: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8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Name</w:t>
            </w:r>
          </w:p>
        </w:tc>
        <w:tc>
          <w:tcPr>
            <w:tcW w:w="2819" w:type="dxa"/>
            <w:gridSpan w:val="2"/>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w:t>
            </w:r>
            <w:r>
              <w:rPr>
                <w:rFonts w:hint="default" w:ascii="Arial" w:hAnsi="Arial" w:eastAsia="Arial" w:cs="Arial"/>
                <w:b w:val="0"/>
                <w:i w:val="0"/>
                <w:smallCaps w:val="0"/>
                <w:strike w:val="0"/>
                <w:color w:val="000000"/>
                <w:sz w:val="24"/>
                <w:szCs w:val="24"/>
                <w:u w:val="none"/>
                <w:shd w:val="clear" w:fill="auto"/>
                <w:vertAlign w:val="baseline"/>
                <w:rtl w:val="0"/>
                <w:lang w:val="en-US"/>
              </w:rPr>
              <w:t>s</w:t>
            </w:r>
            <w:r>
              <w:rPr>
                <w:rFonts w:ascii="Arial" w:hAnsi="Arial" w:eastAsia="Arial" w:cs="Arial"/>
                <w:b w:val="0"/>
                <w:i w:val="0"/>
                <w:smallCaps w:val="0"/>
                <w:strike w:val="0"/>
                <w:color w:val="000000"/>
                <w:sz w:val="24"/>
                <w:szCs w:val="24"/>
                <w:u w:val="none"/>
                <w:shd w:val="clear" w:fill="auto"/>
                <w:vertAlign w:val="baseline"/>
                <w:rtl w:val="0"/>
              </w:rPr>
              <w:t xml:space="preserve">. </w:t>
            </w:r>
            <w:r>
              <w:rPr>
                <w:rFonts w:hint="default" w:ascii="Arial" w:hAnsi="Arial" w:eastAsia="Arial" w:cs="Arial"/>
                <w:b w:val="0"/>
                <w:i w:val="0"/>
                <w:smallCaps w:val="0"/>
                <w:strike w:val="0"/>
                <w:color w:val="000000"/>
                <w:sz w:val="24"/>
                <w:szCs w:val="24"/>
                <w:u w:val="none"/>
                <w:shd w:val="clear" w:fill="auto"/>
                <w:vertAlign w:val="baseline"/>
                <w:rtl w:val="0"/>
                <w:lang w:val="en-US"/>
              </w:rPr>
              <w:t>Gurpreet Kaur Jassal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8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Postal Address</w:t>
            </w:r>
          </w:p>
        </w:tc>
        <w:tc>
          <w:tcPr>
            <w:tcW w:w="2819" w:type="dxa"/>
            <w:gridSpan w:val="2"/>
            <w:vAlign w:val="center"/>
          </w:tcPr>
          <w:p>
            <w:pPr>
              <w:shd w:val="clear" w:fill="FFFFFF"/>
              <w:rPr>
                <w:rFonts w:ascii="Arial" w:hAnsi="Arial" w:eastAsia="Arial" w:cs="Arial"/>
                <w:color w:val="000000"/>
                <w:sz w:val="24"/>
                <w:szCs w:val="24"/>
              </w:rPr>
            </w:pPr>
            <w:r>
              <w:rPr>
                <w:rFonts w:ascii="Arial" w:hAnsi="Arial" w:eastAsia="Arial" w:cs="Arial"/>
                <w:color w:val="000000"/>
                <w:sz w:val="24"/>
                <w:szCs w:val="24"/>
                <w:rtl w:val="0"/>
              </w:rPr>
              <w:t>Student BCA,</w:t>
            </w:r>
          </w:p>
          <w:p>
            <w:pPr>
              <w:shd w:val="clear" w:fill="FFFFFF"/>
              <w:rPr>
                <w:rFonts w:ascii="Arial" w:hAnsi="Arial" w:eastAsia="Arial" w:cs="Arial"/>
                <w:color w:val="000000"/>
                <w:sz w:val="24"/>
                <w:szCs w:val="24"/>
              </w:rPr>
            </w:pPr>
            <w:r>
              <w:rPr>
                <w:rFonts w:ascii="Arial" w:hAnsi="Arial" w:eastAsia="Arial" w:cs="Arial"/>
                <w:color w:val="000000"/>
                <w:sz w:val="24"/>
                <w:szCs w:val="24"/>
                <w:rtl w:val="0"/>
              </w:rPr>
              <w:t>Department of Computer Science and Engineering,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FF0000"/>
                <w:sz w:val="22"/>
                <w:szCs w:val="22"/>
                <w:u w:val="none"/>
                <w:shd w:val="clear" w:fill="auto"/>
                <w:vertAlign w:val="baseline"/>
                <w:lang w:val="en-US"/>
              </w:rPr>
            </w:pPr>
            <w:r>
              <w:rPr>
                <w:rFonts w:ascii="Arial" w:hAnsi="Arial" w:eastAsia="Arial" w:cs="Arial"/>
                <w:b w:val="0"/>
                <w:i w:val="0"/>
                <w:smallCaps w:val="0"/>
                <w:strike w:val="0"/>
                <w:color w:val="000000"/>
                <w:sz w:val="24"/>
                <w:szCs w:val="24"/>
                <w:u w:val="none"/>
                <w:shd w:val="clear" w:fill="auto"/>
                <w:vertAlign w:val="baseline"/>
                <w:rtl w:val="0"/>
              </w:rPr>
              <w:t xml:space="preserve">Graphic Era Hill University, </w:t>
            </w:r>
            <w:r>
              <w:rPr>
                <w:rFonts w:hint="default" w:ascii="Arial" w:hAnsi="Arial" w:eastAsia="Arial" w:cs="Arial"/>
                <w:b w:val="0"/>
                <w:i w:val="0"/>
                <w:smallCaps w:val="0"/>
                <w:strike w:val="0"/>
                <w:color w:val="000000"/>
                <w:sz w:val="24"/>
                <w:szCs w:val="24"/>
                <w:u w:val="none"/>
                <w:shd w:val="clear" w:fill="auto"/>
                <w:vertAlign w:val="baseline"/>
                <w:rtl w:val="0"/>
                <w:lang w:val="en-US"/>
              </w:rPr>
              <w:t>Dehradun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FF0000"/>
                <w:sz w:val="22"/>
                <w:szCs w:val="22"/>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Telephone No.</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Mobile No.</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9958310827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Fax No.</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0" w:hRule="atLeast"/>
        </w:trPr>
        <w:tc>
          <w:tcPr>
            <w:tcW w:w="4817" w:type="dxa"/>
            <w:gridSpan w:val="10"/>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023"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89"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E-mail ID</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iprsince2014@hotmail.com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2"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278" w:right="0" w:firstLine="0"/>
              <w:jc w:val="left"/>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8. IN CASE OF APPLICATION CLAIMING PRIORITY OF APPLICATION FILED IN CONVENTION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271"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COUNTRY, PARTICULARS OF CONVENTION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1" w:hRule="atLeast"/>
        </w:trPr>
        <w:tc>
          <w:tcPr>
            <w:tcW w:w="98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7"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Country</w:t>
            </w:r>
          </w:p>
        </w:tc>
        <w:tc>
          <w:tcPr>
            <w:tcW w:w="1339"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7"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Application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07"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Number</w:t>
            </w:r>
          </w:p>
        </w:tc>
        <w:tc>
          <w:tcPr>
            <w:tcW w:w="1319"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7"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Filing date</w:t>
            </w:r>
          </w:p>
        </w:tc>
        <w:tc>
          <w:tcPr>
            <w:tcW w:w="1694"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6"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Name of the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06"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applicant</w:t>
            </w:r>
          </w:p>
        </w:tc>
        <w:tc>
          <w:tcPr>
            <w:tcW w:w="1499"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2"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Title of the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02"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invention</w:t>
            </w: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97"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IPC (as classified in the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97"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convention country)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2" w:hRule="atLeast"/>
        </w:trPr>
        <w:tc>
          <w:tcPr>
            <w:tcW w:w="98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339"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319"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694"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1499" w:type="dxa"/>
            <w:gridSpan w:val="7"/>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819" w:type="dxa"/>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93"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71" w:right="0" w:firstLine="6"/>
              <w:jc w:val="left"/>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9. IN CASE OF PCT NATIONAL PHASE APPLICATION, PARTICULARS OF INTERNATIONAL APPLICATION FILED UNDER PATENT CO-OPERATION TREATY (PCT)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22"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93"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International application number</w:t>
            </w:r>
          </w:p>
        </w:tc>
        <w:tc>
          <w:tcPr>
            <w:tcW w:w="5186" w:type="dxa"/>
            <w:gridSpan w:val="1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90"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International filing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32"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5186" w:type="dxa"/>
            <w:gridSpan w:val="1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1"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78" w:right="0" w:firstLine="0"/>
              <w:jc w:val="left"/>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10. IN CASE OF DIVISIONAL APPLICATION FILED UNDER SECTION 16, PARTICULARS OF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271" w:right="0" w:firstLine="0"/>
              <w:jc w:val="left"/>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ORIGINAL (FIRST)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7"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93"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Original (first) application No.</w:t>
            </w:r>
          </w:p>
        </w:tc>
        <w:tc>
          <w:tcPr>
            <w:tcW w:w="5186" w:type="dxa"/>
            <w:gridSpan w:val="1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90"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Date of filing of original (first)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7"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5186" w:type="dxa"/>
            <w:gridSpan w:val="1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42"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3" w:lineRule="auto"/>
              <w:ind w:left="278" w:right="0" w:firstLine="0"/>
              <w:jc w:val="left"/>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11. IN CASE OF PATENT OF ADDITION FILED UNDER SECTION 54, PARTICULARS OF MAIN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271" w:right="0" w:firstLine="0"/>
              <w:jc w:val="left"/>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APPLICATION OR PATENT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177" w:hRule="atLeast"/>
        </w:trPr>
        <w:tc>
          <w:tcPr>
            <w:tcW w:w="4473" w:type="dxa"/>
            <w:gridSpan w:val="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93"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Main application/patent No.</w:t>
            </w:r>
          </w:p>
        </w:tc>
        <w:tc>
          <w:tcPr>
            <w:tcW w:w="5186" w:type="dxa"/>
            <w:gridSpan w:val="1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392" w:right="0" w:firstLine="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Date of filing of main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205"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278"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12. DECLARATIONS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3592" w:hRule="atLeast"/>
        </w:trPr>
        <w:tc>
          <w:tcPr>
            <w:tcW w:w="9659" w:type="dxa"/>
            <w:gridSpan w:val="20"/>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30"/>
              </w:tabs>
              <w:spacing w:before="0" w:after="0" w:line="291" w:lineRule="auto"/>
              <w:ind w:left="729" w:right="0" w:hanging="265"/>
              <w:jc w:val="both"/>
              <w:rPr>
                <w:i w:val="0"/>
                <w:smallCaps w:val="0"/>
                <w:strike w:val="0"/>
                <w:color w:val="00000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Declaration by the inventor(s)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76" w:lineRule="auto"/>
              <w:ind w:left="820" w:right="97" w:hanging="30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t>
            </w:r>
            <w:r>
              <w:rPr>
                <w:rFonts w:ascii="Arial" w:hAnsi="Arial" w:eastAsia="Arial" w:cs="Arial"/>
                <w:b/>
                <w:i w:val="0"/>
                <w:smallCaps w:val="0"/>
                <w:strike w:val="0"/>
                <w:color w:val="000000"/>
                <w:sz w:val="24"/>
                <w:szCs w:val="24"/>
                <w:u w:val="none"/>
                <w:shd w:val="clear" w:fill="auto"/>
                <w:vertAlign w:val="baseline"/>
                <w:rtl w:val="0"/>
              </w:rPr>
              <w:t>In case the applicant is an assignee</w:t>
            </w:r>
            <w:r>
              <w:rPr>
                <w:rFonts w:ascii="Arial" w:hAnsi="Arial" w:eastAsia="Arial" w:cs="Arial"/>
                <w:b w:val="0"/>
                <w:i w:val="0"/>
                <w:smallCaps w:val="0"/>
                <w:strike w:val="0"/>
                <w:color w:val="000000"/>
                <w:sz w:val="24"/>
                <w:szCs w:val="24"/>
                <w:u w:val="none"/>
                <w:shd w:val="clear" w:fill="auto"/>
                <w:vertAlign w:val="baseline"/>
                <w:rtl w:val="0"/>
              </w:rPr>
              <w:t>: the inventor(s) may sign herein below or the applicant may upload the assignment or enclose the assignment with this application for patent or send the assignment by post/electronic transmission duly authenticated within the prescribed period).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8" w:lineRule="auto"/>
              <w:ind w:left="820" w:right="97" w:hanging="30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I/We, the above named inventor(s) is/are the true &amp; first inventor(s) for this Invention and declare that the applicant(s) herein is/are my/our assignee or legal representative.</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0" w:after="0" w:line="288" w:lineRule="auto"/>
              <w:ind w:left="1199" w:right="0" w:hanging="315"/>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Date 27/03/2022</w:t>
            </w:r>
          </w:p>
          <w:tbl>
            <w:tblPr>
              <w:tblStyle w:val="15"/>
              <w:tblW w:w="9231" w:type="dxa"/>
              <w:tblInd w:w="2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82"/>
              <w:gridCol w:w="56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 w:hRule="atLeast"/>
              </w:trPr>
              <w:tc>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1199" w:right="0" w:hanging="314"/>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Name</w:t>
                  </w:r>
                </w:p>
              </w:tc>
              <w:tc>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1199" w:right="0" w:hanging="314"/>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8" w:hRule="atLeast"/>
              </w:trPr>
              <w:tc>
                <w:tcPr>
                  <w:vAlign w:val="center"/>
                </w:tcPr>
                <w:p>
                  <w:pPr>
                    <w:numPr>
                      <w:ilvl w:val="0"/>
                      <w:numId w:val="3"/>
                    </w:numPr>
                    <w:rPr>
                      <w:rFonts w:ascii="Arial" w:hAnsi="Arial" w:eastAsia="Arial" w:cs="Arial"/>
                      <w:sz w:val="24"/>
                      <w:szCs w:val="24"/>
                      <w:rtl w:val="0"/>
                    </w:rPr>
                  </w:pPr>
                  <w:r>
                    <w:rPr>
                      <w:rFonts w:hint="default" w:ascii="Arial" w:hAnsi="Arial" w:eastAsia="Arial" w:cs="Arial"/>
                      <w:b w:val="0"/>
                      <w:i w:val="0"/>
                      <w:smallCaps w:val="0"/>
                      <w:strike w:val="0"/>
                      <w:color w:val="000000"/>
                      <w:sz w:val="24"/>
                      <w:szCs w:val="24"/>
                      <w:u w:val="none"/>
                      <w:shd w:val="clear" w:fill="auto"/>
                      <w:vertAlign w:val="baseline"/>
                      <w:rtl w:val="0"/>
                      <w:lang w:val="en-US"/>
                    </w:rPr>
                    <w:t>Ms</w:t>
                  </w:r>
                  <w:r>
                    <w:rPr>
                      <w:rFonts w:ascii="Arial" w:hAnsi="Arial" w:eastAsia="Arial" w:cs="Arial"/>
                      <w:b w:val="0"/>
                      <w:i w:val="0"/>
                      <w:smallCaps w:val="0"/>
                      <w:strike w:val="0"/>
                      <w:color w:val="000000"/>
                      <w:sz w:val="24"/>
                      <w:szCs w:val="24"/>
                      <w:u w:val="none"/>
                      <w:shd w:val="clear" w:fill="auto"/>
                      <w:vertAlign w:val="baseline"/>
                      <w:rtl w:val="0"/>
                    </w:rPr>
                    <w:t xml:space="preserve">. </w:t>
                  </w:r>
                  <w:r>
                    <w:rPr>
                      <w:rFonts w:hint="default" w:ascii="Arial" w:hAnsi="Arial" w:eastAsia="Arial" w:cs="Arial"/>
                      <w:b w:val="0"/>
                      <w:i w:val="0"/>
                      <w:smallCaps w:val="0"/>
                      <w:strike w:val="0"/>
                      <w:color w:val="000000"/>
                      <w:sz w:val="24"/>
                      <w:szCs w:val="24"/>
                      <w:u w:val="none"/>
                      <w:shd w:val="clear" w:fill="auto"/>
                      <w:vertAlign w:val="baseline"/>
                      <w:rtl w:val="0"/>
                      <w:lang w:val="en-US"/>
                    </w:rPr>
                    <w:t>Gurpreet Kaur Jassal</w:t>
                  </w:r>
                </w:p>
                <w:p>
                  <w:pPr>
                    <w:numPr>
                      <w:ilvl w:val="0"/>
                      <w:numId w:val="4"/>
                    </w:numPr>
                    <w:rPr>
                      <w:rFonts w:ascii="Arial" w:hAnsi="Arial" w:eastAsia="Arial" w:cs="Arial"/>
                      <w:sz w:val="24"/>
                      <w:szCs w:val="24"/>
                    </w:rPr>
                  </w:pPr>
                  <w:r>
                    <w:rPr>
                      <w:rFonts w:ascii="Arial" w:hAnsi="Arial" w:eastAsia="Arial" w:cs="Arial"/>
                      <w:sz w:val="24"/>
                      <w:szCs w:val="24"/>
                      <w:rtl w:val="0"/>
                    </w:rPr>
                    <w:t>Mr. Deepankar Sharma</w:t>
                  </w:r>
                </w:p>
                <w:p>
                  <w:pPr>
                    <w:numPr>
                      <w:ilvl w:val="0"/>
                      <w:numId w:val="4"/>
                    </w:numPr>
                    <w:rPr>
                      <w:rFonts w:ascii="Arial" w:hAnsi="Arial" w:eastAsia="Arial" w:cs="Arial"/>
                      <w:sz w:val="24"/>
                      <w:szCs w:val="24"/>
                      <w:rtl w:val="0"/>
                    </w:rPr>
                  </w:pPr>
                  <w:r>
                    <w:rPr>
                      <w:rFonts w:ascii="Arial" w:hAnsi="Arial" w:eastAsia="Arial" w:cs="Arial"/>
                      <w:sz w:val="24"/>
                      <w:szCs w:val="24"/>
                      <w:rtl w:val="0"/>
                    </w:rPr>
                    <w:t>Ms. Sujata Negi Thakur</w:t>
                  </w:r>
                </w:p>
                <w:p>
                  <w:pPr>
                    <w:numPr>
                      <w:ilvl w:val="0"/>
                      <w:numId w:val="4"/>
                    </w:numPr>
                    <w:rPr>
                      <w:rFonts w:ascii="Arial" w:hAnsi="Arial" w:eastAsia="Arial" w:cs="Arial"/>
                      <w:sz w:val="24"/>
                      <w:szCs w:val="24"/>
                      <w:rtl w:val="0"/>
                    </w:rPr>
                  </w:pPr>
                  <w:r>
                    <w:rPr>
                      <w:rFonts w:ascii="Arial" w:hAnsi="Arial" w:eastAsia="Arial" w:cs="Arial"/>
                      <w:sz w:val="24"/>
                      <w:szCs w:val="24"/>
                      <w:rtl w:val="0"/>
                    </w:rPr>
                    <w:t>Mr. Manoj Kumar Singh</w:t>
                  </w:r>
                </w:p>
                <w:p>
                  <w:pPr>
                    <w:rPr>
                      <w:rFonts w:hint="default" w:ascii="Arial" w:hAnsi="Arial" w:eastAsia="Arial" w:cs="Arial"/>
                      <w:sz w:val="24"/>
                      <w:szCs w:val="24"/>
                      <w:rtl w:val="0"/>
                      <w:lang w:val="en-US"/>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rPr>
                  </w:pPr>
                  <w:r>
                    <w:rPr>
                      <w:sz w:val="20"/>
                      <w:szCs w:val="20"/>
                    </w:rPr>
                    <w:drawing>
                      <wp:inline distT="0" distB="0" distL="114300" distR="114300">
                        <wp:extent cx="512445" cy="161925"/>
                        <wp:effectExtent l="0" t="0" r="190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rcRect l="23455" t="14154" r="5561"/>
                                <a:stretch>
                                  <a:fillRect/>
                                </a:stretch>
                              </pic:blipFill>
                              <pic:spPr>
                                <a:xfrm rot="10800000">
                                  <a:off x="0" y="0"/>
                                  <a:ext cx="512445" cy="16192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rPr>
                  </w:pPr>
                  <w:r>
                    <w:rPr>
                      <w:rFonts w:hint="default" w:ascii="Calibri" w:hAnsi="Calibri" w:eastAsia="Calibri" w:cs="Calibri"/>
                      <w:b w:val="0"/>
                      <w:i w:val="0"/>
                      <w:smallCaps w:val="0"/>
                      <w:strike w:val="0"/>
                      <w:color w:val="000000"/>
                      <w:sz w:val="20"/>
                      <w:szCs w:val="20"/>
                      <w:u w:val="none"/>
                      <w:shd w:val="clear" w:fill="auto"/>
                      <w:vertAlign w:val="baseline"/>
                      <w:lang w:val="en-US"/>
                    </w:rPr>
                    <w:drawing>
                      <wp:inline distT="0" distB="0" distL="114300" distR="114300">
                        <wp:extent cx="520065" cy="131445"/>
                        <wp:effectExtent l="0" t="0" r="13335" b="1905"/>
                        <wp:docPr id="2" name="Picture 2" descr="deepan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ankar"/>
                                <pic:cNvPicPr>
                                  <a:picLocks noChangeAspect="1"/>
                                </pic:cNvPicPr>
                              </pic:nvPicPr>
                              <pic:blipFill>
                                <a:blip r:embed="rId6"/>
                                <a:srcRect l="19924" t="9333" r="18030" b="2000"/>
                                <a:stretch>
                                  <a:fillRect/>
                                </a:stretch>
                              </pic:blipFill>
                              <pic:spPr>
                                <a:xfrm>
                                  <a:off x="0" y="0"/>
                                  <a:ext cx="520065" cy="13144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0"/>
                      <w:szCs w:val="20"/>
                      <w:u w:val="none"/>
                      <w:shd w:val="clear" w:fill="auto"/>
                      <w:vertAlign w:val="baseline"/>
                      <w:lang w:val="en-US"/>
                    </w:rPr>
                  </w:pPr>
                  <w:r>
                    <w:rPr>
                      <w:rFonts w:hint="default" w:ascii="Calibri" w:hAnsi="Calibri" w:eastAsia="Calibri" w:cs="Calibri"/>
                      <w:b w:val="0"/>
                      <w:i w:val="0"/>
                      <w:smallCaps w:val="0"/>
                      <w:strike w:val="0"/>
                      <w:color w:val="000000"/>
                      <w:sz w:val="20"/>
                      <w:szCs w:val="20"/>
                      <w:u w:val="none"/>
                      <w:shd w:val="clear" w:fill="auto"/>
                      <w:vertAlign w:val="baseline"/>
                      <w:lang w:val="en-US"/>
                    </w:rPr>
                    <w:drawing>
                      <wp:inline distT="0" distB="0" distL="114300" distR="114300">
                        <wp:extent cx="521335" cy="144780"/>
                        <wp:effectExtent l="0" t="0" r="12065" b="7620"/>
                        <wp:docPr id="3" name="Picture 3" descr="sujhata-m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ujhata-maam"/>
                                <pic:cNvPicPr>
                                  <a:picLocks noChangeAspect="1"/>
                                </pic:cNvPicPr>
                              </pic:nvPicPr>
                              <pic:blipFill>
                                <a:blip r:embed="rId7"/>
                                <a:srcRect t="30349" r="27908" b="31223"/>
                                <a:stretch>
                                  <a:fillRect/>
                                </a:stretch>
                              </pic:blipFill>
                              <pic:spPr>
                                <a:xfrm>
                                  <a:off x="0" y="0"/>
                                  <a:ext cx="521335" cy="144780"/>
                                </a:xfrm>
                                <a:prstGeom prst="rect">
                                  <a:avLst/>
                                </a:prstGeom>
                              </pic:spPr>
                            </pic:pic>
                          </a:graphicData>
                        </a:graphic>
                      </wp:inline>
                    </w:drawing>
                  </w:r>
                  <w:bookmarkStart w:id="1" w:name="_GoBack"/>
                  <w:bookmarkEnd w:id="1"/>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hint="default" w:ascii="Calibri" w:hAnsi="Calibri" w:eastAsia="Calibri" w:cs="Calibri"/>
                      <w:b w:val="0"/>
                      <w:i w:val="0"/>
                      <w:smallCaps w:val="0"/>
                      <w:strike w:val="0"/>
                      <w:color w:val="000000"/>
                      <w:sz w:val="20"/>
                      <w:szCs w:val="20"/>
                      <w:u w:val="none"/>
                      <w:shd w:val="clear" w:fill="auto"/>
                      <w:vertAlign w:val="baseline"/>
                      <w:lang w:val="en-US"/>
                    </w:rPr>
                    <w:drawing>
                      <wp:inline distT="0" distB="0" distL="114300" distR="114300">
                        <wp:extent cx="525780" cy="177800"/>
                        <wp:effectExtent l="0" t="0" r="7620" b="12700"/>
                        <wp:docPr id="4" name="Picture 4" descr="manoj-s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oj-sir"/>
                                <pic:cNvPicPr>
                                  <a:picLocks noChangeAspect="1"/>
                                </pic:cNvPicPr>
                              </pic:nvPicPr>
                              <pic:blipFill>
                                <a:blip r:embed="rId8"/>
                                <a:srcRect l="11860" t="32282" r="20137" b="25676"/>
                                <a:stretch>
                                  <a:fillRect/>
                                </a:stretch>
                              </pic:blipFill>
                              <pic:spPr>
                                <a:xfrm>
                                  <a:off x="0" y="0"/>
                                  <a:ext cx="525780" cy="177800"/>
                                </a:xfrm>
                                <a:prstGeom prst="rect">
                                  <a:avLst/>
                                </a:prstGeom>
                              </pic:spPr>
                            </pic:pic>
                          </a:graphicData>
                        </a:graphic>
                      </wp:inline>
                    </w:drawing>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86"/>
              </w:tabs>
              <w:spacing w:before="45"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44" w:type="dxa"/>
          <w:trHeight w:val="973" w:hRule="atLeast"/>
        </w:trPr>
        <w:tc>
          <w:tcPr>
            <w:tcW w:w="9659" w:type="dxa"/>
            <w:gridSpan w:val="20"/>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465" w:right="0" w:firstLine="0"/>
              <w:jc w:val="both"/>
              <w:rPr>
                <w:rFonts w:ascii="Arial" w:hAnsi="Arial" w:eastAsia="Arial" w:cs="Arial"/>
                <w:b/>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(ii) Declaration by the applicant(s) in the convention country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76" w:lineRule="auto"/>
              <w:ind w:left="820" w:right="94" w:hanging="356"/>
              <w:jc w:val="both"/>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i w:val="0"/>
                <w:smallCaps w:val="0"/>
                <w:strike/>
                <w:color w:val="000000"/>
                <w:sz w:val="24"/>
                <w:szCs w:val="24"/>
                <w:u w:val="none"/>
                <w:shd w:val="clear" w:fill="auto"/>
                <w:vertAlign w:val="baseline"/>
                <w:rtl w:val="0"/>
              </w:rPr>
              <w:t xml:space="preserve">(In case the applicant in India is different than the applicant in the convention country: </w:t>
            </w:r>
            <w:r>
              <w:rPr>
                <w:rFonts w:ascii="Arial" w:hAnsi="Arial" w:eastAsia="Arial" w:cs="Arial"/>
                <w:b w:val="0"/>
                <w:i w:val="0"/>
                <w:smallCaps w:val="0"/>
                <w:strike/>
                <w:color w:val="000000"/>
                <w:sz w:val="24"/>
                <w:szCs w:val="24"/>
                <w:u w:val="none"/>
                <w:shd w:val="clear" w:fill="auto"/>
                <w:vertAlign w:val="baseline"/>
                <w:rtl w:val="0"/>
              </w:rPr>
              <w:t>the applicant in the convention country may sign herein below or applicant in India may upload the assignment from the applicant in the convention country or enclose the said assignment with this application for patent or send the assignment by post/electronic transmission duly authenticated within the prescribed period)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color w:val="000000"/>
                <w:sz w:val="29"/>
                <w:szCs w:val="2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20" w:right="0" w:hanging="300"/>
              <w:jc w:val="left"/>
              <w:rPr>
                <w:rFonts w:ascii="Arial" w:hAnsi="Arial" w:eastAsia="Arial" w:cs="Arial"/>
                <w:b w:val="0"/>
                <w:i w:val="0"/>
                <w:smallCaps w:val="0"/>
                <w:strike/>
                <w:color w:val="000000"/>
                <w:sz w:val="24"/>
                <w:szCs w:val="24"/>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I/We, the applicant(s) in the convention country declare that the applicant(s) herein is/are my/our assignee or legal representative.</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780"/>
              </w:tabs>
              <w:spacing w:before="1" w:after="0" w:line="240" w:lineRule="auto"/>
              <w:ind w:left="779" w:right="0" w:hanging="315"/>
              <w:jc w:val="left"/>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Date</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792"/>
              </w:tabs>
              <w:spacing w:before="43" w:after="0" w:line="240" w:lineRule="auto"/>
              <w:ind w:left="791" w:right="0" w:hanging="327"/>
              <w:jc w:val="left"/>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Signature(s)</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766"/>
              </w:tabs>
              <w:spacing w:before="43" w:after="0" w:line="240" w:lineRule="auto"/>
              <w:ind w:left="765" w:right="0" w:hanging="301"/>
              <w:jc w:val="left"/>
              <w:rPr>
                <w:b w:val="0"/>
                <w:i w:val="0"/>
                <w:smallCaps w:val="0"/>
                <w:strike w:val="0"/>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Name(s) of the signatory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0" w:hRule="atLeast"/>
        </w:trPr>
        <w:tc>
          <w:tcPr>
            <w:tcW w:w="9703" w:type="dxa"/>
            <w:gridSpan w:val="21"/>
          </w:tcPr>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49"/>
              </w:tabs>
              <w:spacing w:before="0" w:after="0" w:line="291" w:lineRule="auto"/>
              <w:ind w:left="848" w:right="0" w:hanging="384"/>
              <w:jc w:val="left"/>
              <w:rPr>
                <w:i w:val="0"/>
                <w:smallCaps w:val="0"/>
                <w:strike w:val="0"/>
                <w:color w:val="00000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Declaration by the applicant(s)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4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I/We the applicant(s) hereby declare(s) that: -</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45" w:after="0" w:line="240" w:lineRule="auto"/>
              <w:ind w:left="1420" w:right="0" w:hanging="360"/>
              <w:jc w:val="both"/>
              <w:rPr>
                <w:b w:val="0"/>
                <w:i w:val="0"/>
                <w:smallCaps w:val="0"/>
                <w:strike w:val="0"/>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 am/</w:t>
            </w:r>
            <w:r>
              <w:rPr>
                <w:rFonts w:ascii="Arial" w:hAnsi="Arial" w:eastAsia="Arial" w:cs="Arial"/>
                <w:b w:val="0"/>
                <w:i w:val="0"/>
                <w:smallCaps w:val="0"/>
                <w:strike w:val="0"/>
                <w:color w:val="000000"/>
                <w:sz w:val="24"/>
                <w:szCs w:val="24"/>
                <w:u w:val="none"/>
                <w:shd w:val="clear" w:fill="auto"/>
                <w:vertAlign w:val="baseline"/>
                <w:rtl w:val="0"/>
              </w:rPr>
              <w:t xml:space="preserve"> We are in possession of the above-mentioned invention.</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42" w:after="0" w:line="276" w:lineRule="auto"/>
              <w:ind w:left="1420" w:right="100" w:hanging="360"/>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The </w:t>
            </w:r>
            <w:r>
              <w:rPr>
                <w:rFonts w:ascii="Arial" w:hAnsi="Arial" w:eastAsia="Arial" w:cs="Arial"/>
                <w:b w:val="0"/>
                <w:i w:val="0"/>
                <w:smallCaps w:val="0"/>
                <w:strike/>
                <w:color w:val="000000"/>
                <w:sz w:val="24"/>
                <w:szCs w:val="24"/>
                <w:u w:val="none"/>
                <w:shd w:val="clear" w:fill="auto"/>
                <w:vertAlign w:val="baseline"/>
                <w:rtl w:val="0"/>
              </w:rPr>
              <w:t>provisional</w:t>
            </w:r>
            <w:r>
              <w:rPr>
                <w:rFonts w:ascii="Arial" w:hAnsi="Arial" w:eastAsia="Arial" w:cs="Arial"/>
                <w:b w:val="0"/>
                <w:i w:val="0"/>
                <w:smallCaps w:val="0"/>
                <w:strike w:val="0"/>
                <w:color w:val="000000"/>
                <w:sz w:val="24"/>
                <w:szCs w:val="24"/>
                <w:u w:val="none"/>
                <w:shd w:val="clear" w:fill="auto"/>
                <w:vertAlign w:val="baseline"/>
                <w:rtl w:val="0"/>
              </w:rPr>
              <w:t>/complete specification relating to the invention is filed with this application.</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2" w:after="0" w:line="276" w:lineRule="auto"/>
              <w:ind w:left="1420" w:right="92" w:hanging="360"/>
              <w:jc w:val="both"/>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The invention as disclosed in the specification uses the biological material from India and the necessary permission from the competent authority shall be submitted by me/us before the grant of patent to me/us.</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0" w:after="0" w:line="304" w:lineRule="auto"/>
              <w:ind w:left="1420" w:right="0" w:hanging="360"/>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There is no lawful ground of objection(s) to the grant of the Patent to me/us.</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45" w:after="0" w:line="240" w:lineRule="auto"/>
              <w:ind w:left="1420" w:right="0" w:hanging="360"/>
              <w:jc w:val="both"/>
              <w:rPr>
                <w:b w:val="0"/>
                <w:i w:val="0"/>
                <w:smallCaps w:val="0"/>
                <w:strike w:val="0"/>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 am</w:t>
            </w:r>
            <w:r>
              <w:rPr>
                <w:rFonts w:ascii="Arial" w:hAnsi="Arial" w:eastAsia="Arial" w:cs="Arial"/>
                <w:b w:val="0"/>
                <w:i w:val="0"/>
                <w:smallCaps w:val="0"/>
                <w:strike w:val="0"/>
                <w:color w:val="000000"/>
                <w:sz w:val="24"/>
                <w:szCs w:val="24"/>
                <w:u w:val="none"/>
                <w:shd w:val="clear" w:fill="auto"/>
                <w:vertAlign w:val="baseline"/>
                <w:rtl w:val="0"/>
              </w:rPr>
              <w:t>/we are the true &amp; first inventor(s).</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42" w:after="0" w:line="240" w:lineRule="auto"/>
              <w:ind w:left="1420" w:right="0" w:hanging="360"/>
              <w:jc w:val="both"/>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 am/we are the assignee or legal representative of true &amp; first inventor(s).</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45" w:after="0" w:line="276" w:lineRule="auto"/>
              <w:ind w:left="1420" w:right="99" w:hanging="360"/>
              <w:jc w:val="both"/>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The application or each of the applications, particulars of which are given in Paragraph-8, was the first application in convention country/countries in respect of my/our invention(s).</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1" w:after="0" w:line="276" w:lineRule="auto"/>
              <w:ind w:left="1420" w:right="93" w:hanging="360"/>
              <w:jc w:val="both"/>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I/We claim the priority from the above mentioned application(s) filed in convention country/countries and state that no application for protection in respect of the invention had been made in a convention country before that date by me/us or by any person from which I/We derive the title.</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0" w:after="0" w:line="276" w:lineRule="auto"/>
              <w:ind w:left="1420" w:right="94" w:hanging="360"/>
              <w:jc w:val="both"/>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My/our application in India is based on international application under Patent Cooperation Treaty (PCT) as mentioned in Paragraph-9.</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0" w:after="0" w:line="276" w:lineRule="auto"/>
              <w:ind w:left="1420" w:right="93" w:hanging="360"/>
              <w:jc w:val="both"/>
              <w:rPr>
                <w:b w:val="0"/>
                <w:i w:val="0"/>
                <w:smallCaps w:val="0"/>
                <w:strike/>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 xml:space="preserve">The application is divided out of my /our application particulars of which is given in Paragraph-10 and pray that this application may be treated as deemed to have been filed on </w:t>
            </w:r>
            <w:r>
              <w:rPr>
                <w:rFonts w:ascii="Arial" w:hAnsi="Arial" w:eastAsia="Arial" w:cs="Arial"/>
                <w:b w:val="0"/>
                <w:i w:val="0"/>
                <w:smallCaps w:val="0"/>
                <w:strike/>
                <w:color w:val="7E7E7E"/>
                <w:sz w:val="24"/>
                <w:szCs w:val="24"/>
                <w:u w:val="none"/>
                <w:shd w:val="clear" w:fill="auto"/>
                <w:vertAlign w:val="baseline"/>
                <w:rtl w:val="0"/>
              </w:rPr>
              <w:t xml:space="preserve">DD/MM/YYYY </w:t>
            </w:r>
            <w:r>
              <w:rPr>
                <w:rFonts w:ascii="Arial" w:hAnsi="Arial" w:eastAsia="Arial" w:cs="Arial"/>
                <w:b w:val="0"/>
                <w:i w:val="0"/>
                <w:smallCaps w:val="0"/>
                <w:strike/>
                <w:color w:val="000000"/>
                <w:sz w:val="24"/>
                <w:szCs w:val="24"/>
                <w:u w:val="none"/>
                <w:shd w:val="clear" w:fill="auto"/>
                <w:vertAlign w:val="baseline"/>
                <w:rtl w:val="0"/>
              </w:rPr>
              <w:t>under section 16 of the Act.</w:t>
            </w:r>
          </w:p>
          <w:p>
            <w:pPr>
              <w:keepNext w:val="0"/>
              <w:keepLines w:val="0"/>
              <w:pageBreakBefore w:val="0"/>
              <w:widowControl w:val="0"/>
              <w:numPr>
                <w:ilvl w:val="1"/>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421"/>
              </w:tabs>
              <w:spacing w:before="0" w:after="0" w:line="276" w:lineRule="auto"/>
              <w:ind w:left="1420" w:right="97" w:hanging="360"/>
              <w:jc w:val="both"/>
              <w:rPr>
                <w:b w:val="0"/>
                <w:i w:val="0"/>
                <w:smallCaps w:val="0"/>
                <w:strike w:val="0"/>
                <w:color w:val="000000"/>
                <w:u w:val="none"/>
                <w:shd w:val="clear" w:fill="auto"/>
                <w:vertAlign w:val="baseline"/>
              </w:rPr>
            </w:pPr>
            <w:r>
              <w:rPr>
                <w:rFonts w:ascii="Arial" w:hAnsi="Arial" w:eastAsia="Arial" w:cs="Arial"/>
                <w:b w:val="0"/>
                <w:i w:val="0"/>
                <w:smallCaps w:val="0"/>
                <w:strike/>
                <w:color w:val="000000"/>
                <w:sz w:val="24"/>
                <w:szCs w:val="24"/>
                <w:u w:val="none"/>
                <w:shd w:val="clear" w:fill="auto"/>
                <w:vertAlign w:val="baseline"/>
                <w:rtl w:val="0"/>
              </w:rPr>
              <w:t>The said invention is an improvement in or modification of the invention particulars of which are given in Paragraph-11.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9703" w:type="dxa"/>
            <w:gridSpan w:val="2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278"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13. FOLLOWING ARE THE ATTACHMENTS WITH THE APPLICATION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27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 Form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 w:hRule="atLeast"/>
        </w:trPr>
        <w:tc>
          <w:tcPr>
            <w:tcW w:w="2218"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Item</w:t>
            </w:r>
          </w:p>
        </w:tc>
        <w:tc>
          <w:tcPr>
            <w:tcW w:w="2255"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Details</w:t>
            </w:r>
          </w:p>
        </w:tc>
        <w:tc>
          <w:tcPr>
            <w:tcW w:w="2360"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Fee</w:t>
            </w:r>
          </w:p>
        </w:tc>
        <w:tc>
          <w:tcPr>
            <w:tcW w:w="2870"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6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2218"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7" w:right="6"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Complete/ </w:t>
            </w:r>
            <w:r>
              <w:rPr>
                <w:rFonts w:ascii="Arial" w:hAnsi="Arial" w:eastAsia="Arial" w:cs="Arial"/>
                <w:b w:val="0"/>
                <w:i w:val="0"/>
                <w:smallCaps w:val="0"/>
                <w:strike/>
                <w:color w:val="000000"/>
                <w:sz w:val="24"/>
                <w:szCs w:val="24"/>
                <w:u w:val="none"/>
                <w:shd w:val="clear" w:fill="auto"/>
                <w:vertAlign w:val="baseline"/>
                <w:rtl w:val="0"/>
              </w:rPr>
              <w:t>Provisional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specification)#</w:t>
            </w:r>
          </w:p>
        </w:tc>
        <w:tc>
          <w:tcPr>
            <w:tcW w:w="2255"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pages: 09</w:t>
            </w:r>
          </w:p>
        </w:tc>
        <w:tc>
          <w:tcPr>
            <w:tcW w:w="2360"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870"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2218"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Claim(s)</w:t>
            </w:r>
          </w:p>
        </w:tc>
        <w:tc>
          <w:tcPr>
            <w:tcW w:w="2255"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claims: 09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pages: 01</w:t>
            </w:r>
          </w:p>
        </w:tc>
        <w:tc>
          <w:tcPr>
            <w:tcW w:w="2360"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870"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 w:hRule="atLeast"/>
        </w:trPr>
        <w:tc>
          <w:tcPr>
            <w:tcW w:w="2218"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Abstract</w:t>
            </w:r>
          </w:p>
        </w:tc>
        <w:tc>
          <w:tcPr>
            <w:tcW w:w="2255"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pages: 01</w:t>
            </w:r>
          </w:p>
        </w:tc>
        <w:tc>
          <w:tcPr>
            <w:tcW w:w="2360"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870"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2218" w:type="dxa"/>
            <w:gridSpan w:val="3"/>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Drawing(s)</w:t>
            </w:r>
          </w:p>
        </w:tc>
        <w:tc>
          <w:tcPr>
            <w:tcW w:w="2255" w:type="dxa"/>
            <w:gridSpan w:val="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drawings: 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2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No. of pages: 01</w:t>
            </w:r>
          </w:p>
        </w:tc>
        <w:tc>
          <w:tcPr>
            <w:tcW w:w="2360" w:type="dxa"/>
            <w:gridSpan w:val="8"/>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c>
          <w:tcPr>
            <w:tcW w:w="2870"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pPr>
        <w:rPr>
          <w:rFonts w:ascii="Arial" w:hAnsi="Arial" w:eastAsia="Arial" w:cs="Arial"/>
          <w:sz w:val="24"/>
          <w:szCs w:val="24"/>
        </w:rPr>
      </w:pPr>
    </w:p>
    <w:tbl>
      <w:tblPr>
        <w:tblStyle w:val="16"/>
        <w:tblW w:w="9758"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7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67" w:right="94" w:hanging="358"/>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 In case of a complete specification, if the applicant desires to adopt the drawings filed with his provisional specification as the drawings or part of the drawings for the complete specification under rule 13(4), the number of such pages filed with the provisional specification are required to be mentioned here.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3" w:hRule="atLeast"/>
        </w:trPr>
        <w:tc>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07"/>
              </w:tabs>
              <w:spacing w:before="0" w:after="0" w:line="276" w:lineRule="auto"/>
              <w:ind w:left="676" w:right="104" w:hanging="569"/>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Complete specification (in conformation with the international application)/as amended before the International Preliminary Examination Authority (IPEA), as applicable (2 copies).</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8"/>
              </w:tabs>
              <w:spacing w:before="0" w:after="0" w:line="291" w:lineRule="auto"/>
              <w:ind w:left="407" w:right="0" w:hanging="301"/>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Sequence listing in electronic form</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23"/>
              </w:tabs>
              <w:spacing w:before="44" w:after="0" w:line="276" w:lineRule="auto"/>
              <w:ind w:left="676" w:right="101" w:hanging="569"/>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Drawings (in conformation with the international application)/as amended before the International Preliminary Examination Authority (IPEA), as applicable (2 copies).</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30"/>
              </w:tabs>
              <w:spacing w:before="1" w:after="0" w:line="276" w:lineRule="auto"/>
              <w:ind w:left="676" w:right="102" w:hanging="569"/>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Priority document(s) or a request to retrieve the priority document(s) from DAS (Digital Access Service) if the applicant had already requested the office of first filing to make the priority document(s) available to DAS.</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92"/>
              </w:tabs>
              <w:spacing w:before="0" w:after="0" w:line="276" w:lineRule="auto"/>
              <w:ind w:left="676" w:right="101" w:hanging="569"/>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Translation of priority document/Specification/International Search Report/International Preliminary Report on Patentability.</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1" w:after="0" w:line="240" w:lineRule="auto"/>
              <w:ind w:left="419" w:right="0" w:hanging="313"/>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Statement and Undertaking on Form 3</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35"/>
              </w:tabs>
              <w:spacing w:before="43" w:after="0" w:line="240" w:lineRule="auto"/>
              <w:ind w:left="434" w:right="0" w:hanging="328"/>
              <w:jc w:val="both"/>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Declaration of Inventorship on Form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78" w:lineRule="auto"/>
              <w:ind w:left="107" w:right="3176"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(i)Power of Authority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78" w:lineRule="auto"/>
              <w:ind w:left="107" w:right="666" w:firstLine="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(j)</w:t>
            </w:r>
            <w:r>
              <w:rPr>
                <w:rFonts w:ascii="Arial" w:hAnsi="Arial" w:eastAsia="Arial" w:cs="Arial"/>
                <w:b/>
                <w:i w:val="0"/>
                <w:smallCaps w:val="0"/>
                <w:strike w:val="0"/>
                <w:color w:val="000000"/>
                <w:sz w:val="24"/>
                <w:szCs w:val="24"/>
                <w:u w:val="none"/>
                <w:shd w:val="clear" w:fill="auto"/>
                <w:vertAlign w:val="baseline"/>
                <w:rtl w:val="0"/>
              </w:rPr>
              <w:t>Total fee ₹……….in Cash/ Banker's Cheque /Bank Draft bearing No..........        Date</w:t>
            </w:r>
            <w:r>
              <w:rPr>
                <w:rFonts w:ascii="Arial" w:hAnsi="Arial" w:eastAsia="Arial" w:cs="Arial"/>
                <w:b/>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on …………. Bank.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76" w:lineRule="auto"/>
              <w:ind w:left="820" w:right="102"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I/We hereby declare that to the best of my/our knowledge, information and belief the fact and matters slated herein are correct and I/We request that a patent may be granted to me/us for the said invention.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7"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Dated this 27</w:t>
            </w:r>
            <w:r>
              <w:rPr>
                <w:rFonts w:ascii="Arial" w:hAnsi="Arial" w:eastAsia="Arial" w:cs="Arial"/>
                <w:b/>
                <w:i w:val="0"/>
                <w:smallCaps w:val="0"/>
                <w:strike w:val="0"/>
                <w:color w:val="000000"/>
                <w:sz w:val="24"/>
                <w:szCs w:val="24"/>
                <w:u w:val="none"/>
                <w:shd w:val="clear" w:fill="auto"/>
                <w:vertAlign w:val="superscript"/>
                <w:rtl w:val="0"/>
              </w:rPr>
              <w:t>th</w:t>
            </w:r>
            <w:r>
              <w:rPr>
                <w:rFonts w:ascii="Arial" w:hAnsi="Arial" w:eastAsia="Arial" w:cs="Arial"/>
                <w:b/>
                <w:i w:val="0"/>
                <w:smallCaps w:val="0"/>
                <w:strike w:val="0"/>
                <w:color w:val="000000"/>
                <w:sz w:val="24"/>
                <w:szCs w:val="24"/>
                <w:u w:val="none"/>
                <w:shd w:val="clear" w:fill="auto"/>
                <w:vertAlign w:val="baseline"/>
                <w:rtl w:val="0"/>
              </w:rPr>
              <w:t xml:space="preserve"> day of March, 2022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1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10" w:right="0" w:firstLine="0"/>
              <w:jc w:val="left"/>
              <w:rPr>
                <w:rFonts w:ascii="Arial" w:hAnsi="Arial" w:eastAsia="Arial" w:cs="Arial"/>
                <w:b w:val="0"/>
                <w:i w:val="0"/>
                <w:smallCaps w:val="0"/>
                <w:strike w:val="0"/>
                <w:color w:val="000000"/>
                <w:sz w:val="22"/>
                <w:szCs w:val="22"/>
                <w:u w:val="none"/>
                <w:shd w:val="clear" w:fill="auto"/>
                <w:vertAlign w:val="baseline"/>
              </w:rPr>
            </w:pPr>
            <w:bookmarkStart w:id="0" w:name="_gjdgxs" w:colFirst="0" w:colLast="0"/>
            <w:bookmarkEnd w:id="0"/>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 xml:space="preserve">Name: </w:t>
            </w:r>
            <w:r>
              <w:rPr>
                <w:rFonts w:ascii="Arial" w:hAnsi="Arial" w:eastAsia="Arial" w:cs="Arial"/>
                <w:b w:val="0"/>
                <w:i w:val="0"/>
                <w:smallCaps w:val="0"/>
                <w:strike w:val="0"/>
                <w:color w:val="222222"/>
                <w:sz w:val="22"/>
                <w:szCs w:val="22"/>
                <w:highlight w:val="white"/>
                <w:u w:val="none"/>
                <w:vertAlign w:val="baseline"/>
                <w:rtl w:val="0"/>
              </w:rPr>
              <w:t>Graphic Era Hill University, Haldwani Campus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1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1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Controller of Patents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6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The Patent Office, at Delhi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1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 w:after="0" w:line="240" w:lineRule="auto"/>
              <w:ind w:left="11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Note: -</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295"/>
              </w:tabs>
              <w:spacing w:before="46" w:after="0" w:line="240" w:lineRule="auto"/>
              <w:ind w:left="295" w:right="0" w:hanging="176"/>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Repeat boxes in case of more than one entry.</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339"/>
              </w:tabs>
              <w:spacing w:before="43" w:after="0" w:line="276" w:lineRule="auto"/>
              <w:ind w:left="316" w:right="101" w:hanging="197"/>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To be signed by the applicant(s) or by authorized registered patent agent otherwise where mentioned.</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295"/>
              </w:tabs>
              <w:spacing w:before="1" w:after="0" w:line="240" w:lineRule="auto"/>
              <w:ind w:left="295" w:right="0" w:hanging="176"/>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Tick ()/cross (x) whichever is applicable/not applicable in declaration in paragraph-12.</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295"/>
              </w:tabs>
              <w:spacing w:before="43" w:after="0" w:line="240" w:lineRule="auto"/>
              <w:ind w:left="295" w:right="0" w:hanging="176"/>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Name of the inventor and applicant should be given in full, family name in the beginning.</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295"/>
              </w:tabs>
              <w:spacing w:before="45" w:after="0" w:line="240" w:lineRule="auto"/>
              <w:ind w:left="295" w:right="0" w:hanging="176"/>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Strike out the portion which is/are not applicable.</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295"/>
              </w:tabs>
              <w:spacing w:before="44" w:after="0" w:line="240" w:lineRule="auto"/>
              <w:ind w:left="295" w:right="0" w:hanging="176"/>
              <w:jc w:val="left"/>
              <w:rPr>
                <w:b w:val="0"/>
                <w:i w:val="0"/>
                <w:smallCaps w:val="0"/>
                <w:strike w:val="0"/>
                <w:color w:val="000000"/>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For fee: See First Schedule”;</w:t>
            </w:r>
          </w:p>
        </w:tc>
      </w:tr>
    </w:tbl>
    <w:p>
      <w:pPr>
        <w:rPr>
          <w:rFonts w:ascii="Arial" w:hAnsi="Arial" w:eastAsia="Arial" w:cs="Arial"/>
        </w:rPr>
      </w:pPr>
    </w:p>
    <w:sectPr>
      <w:footerReference r:id="rId3" w:type="default"/>
      <w:pgSz w:w="12240" w:h="15840"/>
      <w:pgMar w:top="1240" w:right="1040" w:bottom="1640" w:left="1220" w:header="0" w:footer="144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3261995</wp:posOffset>
              </wp:positionH>
              <wp:positionV relativeFrom="paragraph">
                <wp:posOffset>0</wp:posOffset>
              </wp:positionV>
              <wp:extent cx="1219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wps:spPr>
                    <wps:txbx>
                      <w:txbxContent>
                        <w:p>
                          <w:pPr>
                            <w:spacing w:line="245" w:lineRule="exact"/>
                            <w:ind w:left="4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85pt;margin-top:0pt;height:13.05pt;width:9.6pt;z-index:-251657216;mso-width-relative:page;mso-height-relative:page;" filled="f" stroked="f" coordsize="21600,21600" o:gfxdata="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QEzONcAAAAHAQAADwAAAAAAAAABACAAAAAiAAAAZHJzL2Rvd25yZXYueG1s&#10;UEsBAhQAFAAAAAgAh07iQCqt6oL5AQAAAwQAAA4AAAAAAAAAAQAgAAAAJgEAAGRycy9lMm9Eb2Mu&#10;eG1sUEsFBgAAAAAGAAYAWQEAAJEFAAAAAA==&#10;">
              <v:fill on="f" focussize="0,0"/>
              <v:stroke on="f"/>
              <v:imagedata o:title=""/>
              <o:lock v:ext="edit" aspectratio="f"/>
              <v:textbox inset="0mm,0mm,0mm,0mm">
                <w:txbxContent>
                  <w:p>
                    <w:pPr>
                      <w:spacing w:line="245" w:lineRule="exact"/>
                      <w:ind w:left="40"/>
                    </w:pPr>
                    <w:r>
                      <w:fldChar w:fldCharType="begin"/>
                    </w:r>
                    <w:r>
                      <w:instrText xml:space="preserve"> PAGE </w:instrText>
                    </w:r>
                    <w:r>
                      <w:fldChar w:fldCharType="separate"/>
                    </w:r>
                    <w:r>
                      <w:t>6</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2"/>
      <w:numFmt w:val="lowerLetter"/>
      <w:lvlText w:val="(%1)"/>
      <w:lvlJc w:val="left"/>
      <w:pPr>
        <w:ind w:left="676" w:hanging="399"/>
      </w:pPr>
      <w:rPr>
        <w:rFonts w:ascii="Calibri" w:hAnsi="Calibri" w:eastAsia="Calibri" w:cs="Calibri"/>
        <w:sz w:val="24"/>
        <w:szCs w:val="24"/>
      </w:rPr>
    </w:lvl>
    <w:lvl w:ilvl="1" w:tentative="0">
      <w:start w:val="0"/>
      <w:numFmt w:val="bullet"/>
      <w:lvlText w:val="•"/>
      <w:lvlJc w:val="left"/>
      <w:pPr>
        <w:ind w:left="1586" w:hanging="399"/>
      </w:pPr>
    </w:lvl>
    <w:lvl w:ilvl="2" w:tentative="0">
      <w:start w:val="0"/>
      <w:numFmt w:val="bullet"/>
      <w:lvlText w:val="•"/>
      <w:lvlJc w:val="left"/>
      <w:pPr>
        <w:ind w:left="2493" w:hanging="399"/>
      </w:pPr>
    </w:lvl>
    <w:lvl w:ilvl="3" w:tentative="0">
      <w:start w:val="0"/>
      <w:numFmt w:val="bullet"/>
      <w:lvlText w:val="•"/>
      <w:lvlJc w:val="left"/>
      <w:pPr>
        <w:ind w:left="3400" w:hanging="399"/>
      </w:pPr>
    </w:lvl>
    <w:lvl w:ilvl="4" w:tentative="0">
      <w:start w:val="0"/>
      <w:numFmt w:val="bullet"/>
      <w:lvlText w:val="•"/>
      <w:lvlJc w:val="left"/>
      <w:pPr>
        <w:ind w:left="4307" w:hanging="399"/>
      </w:pPr>
    </w:lvl>
    <w:lvl w:ilvl="5" w:tentative="0">
      <w:start w:val="0"/>
      <w:numFmt w:val="bullet"/>
      <w:lvlText w:val="•"/>
      <w:lvlJc w:val="left"/>
      <w:pPr>
        <w:ind w:left="5214" w:hanging="399"/>
      </w:pPr>
    </w:lvl>
    <w:lvl w:ilvl="6" w:tentative="0">
      <w:start w:val="0"/>
      <w:numFmt w:val="bullet"/>
      <w:lvlText w:val="•"/>
      <w:lvlJc w:val="left"/>
      <w:pPr>
        <w:ind w:left="6120" w:hanging="399"/>
      </w:pPr>
    </w:lvl>
    <w:lvl w:ilvl="7" w:tentative="0">
      <w:start w:val="0"/>
      <w:numFmt w:val="bullet"/>
      <w:lvlText w:val="•"/>
      <w:lvlJc w:val="left"/>
      <w:pPr>
        <w:ind w:left="7027" w:hanging="398"/>
      </w:pPr>
    </w:lvl>
    <w:lvl w:ilvl="8" w:tentative="0">
      <w:start w:val="0"/>
      <w:numFmt w:val="bullet"/>
      <w:lvlText w:val="•"/>
      <w:lvlJc w:val="left"/>
      <w:pPr>
        <w:ind w:left="7934" w:hanging="399"/>
      </w:pPr>
    </w:lvl>
  </w:abstractNum>
  <w:abstractNum w:abstractNumId="1">
    <w:nsid w:val="BF205925"/>
    <w:multiLevelType w:val="multilevel"/>
    <w:tmpl w:val="BF205925"/>
    <w:lvl w:ilvl="0" w:tentative="0">
      <w:start w:val="3"/>
      <w:numFmt w:val="lowerRoman"/>
      <w:lvlText w:val="(%1)"/>
      <w:lvlJc w:val="left"/>
      <w:pPr>
        <w:ind w:left="848" w:hanging="384"/>
      </w:pPr>
      <w:rPr>
        <w:rFonts w:ascii="Calibri" w:hAnsi="Calibri" w:eastAsia="Calibri" w:cs="Calibri"/>
        <w:b/>
        <w:sz w:val="24"/>
        <w:szCs w:val="24"/>
      </w:rPr>
    </w:lvl>
    <w:lvl w:ilvl="1" w:tentative="0">
      <w:start w:val="0"/>
      <w:numFmt w:val="bullet"/>
      <w:lvlText w:val="€"/>
      <w:lvlJc w:val="left"/>
      <w:pPr>
        <w:ind w:left="1420" w:hanging="360"/>
      </w:pPr>
      <w:rPr>
        <w:rFonts w:ascii="Noto Sans Symbols" w:hAnsi="Noto Sans Symbols" w:eastAsia="Noto Sans Symbols" w:cs="Noto Sans Symbols"/>
        <w:sz w:val="24"/>
        <w:szCs w:val="24"/>
      </w:rPr>
    </w:lvl>
    <w:lvl w:ilvl="2" w:tentative="0">
      <w:start w:val="0"/>
      <w:numFmt w:val="bullet"/>
      <w:lvlText w:val="•"/>
      <w:lvlJc w:val="left"/>
      <w:pPr>
        <w:ind w:left="2345" w:hanging="360"/>
      </w:pPr>
    </w:lvl>
    <w:lvl w:ilvl="3" w:tentative="0">
      <w:start w:val="0"/>
      <w:numFmt w:val="bullet"/>
      <w:lvlText w:val="•"/>
      <w:lvlJc w:val="left"/>
      <w:pPr>
        <w:ind w:left="3270" w:hanging="360"/>
      </w:pPr>
    </w:lvl>
    <w:lvl w:ilvl="4" w:tentative="0">
      <w:start w:val="0"/>
      <w:numFmt w:val="bullet"/>
      <w:lvlText w:val="•"/>
      <w:lvlJc w:val="left"/>
      <w:pPr>
        <w:ind w:left="4195" w:hanging="360"/>
      </w:pPr>
    </w:lvl>
    <w:lvl w:ilvl="5" w:tentative="0">
      <w:start w:val="0"/>
      <w:numFmt w:val="bullet"/>
      <w:lvlText w:val="•"/>
      <w:lvlJc w:val="left"/>
      <w:pPr>
        <w:ind w:left="5120" w:hanging="360"/>
      </w:pPr>
    </w:lvl>
    <w:lvl w:ilvl="6" w:tentative="0">
      <w:start w:val="0"/>
      <w:numFmt w:val="bullet"/>
      <w:lvlText w:val="•"/>
      <w:lvlJc w:val="left"/>
      <w:pPr>
        <w:ind w:left="6045" w:hanging="360"/>
      </w:pPr>
    </w:lvl>
    <w:lvl w:ilvl="7" w:tentative="0">
      <w:start w:val="0"/>
      <w:numFmt w:val="bullet"/>
      <w:lvlText w:val="•"/>
      <w:lvlJc w:val="left"/>
      <w:pPr>
        <w:ind w:left="6970" w:hanging="360"/>
      </w:pPr>
    </w:lvl>
    <w:lvl w:ilvl="8" w:tentative="0">
      <w:start w:val="0"/>
      <w:numFmt w:val="bullet"/>
      <w:lvlText w:val="•"/>
      <w:lvlJc w:val="left"/>
      <w:pPr>
        <w:ind w:left="7895" w:hanging="360"/>
      </w:pPr>
    </w:lvl>
  </w:abstractNum>
  <w:abstractNum w:abstractNumId="2">
    <w:nsid w:val="CF092B84"/>
    <w:multiLevelType w:val="multilevel"/>
    <w:tmpl w:val="CF092B84"/>
    <w:lvl w:ilvl="0" w:tentative="0">
      <w:start w:val="1"/>
      <w:numFmt w:val="lowerRoman"/>
      <w:lvlText w:val="(%1)"/>
      <w:lvlJc w:val="left"/>
      <w:pPr>
        <w:ind w:left="729" w:hanging="263"/>
      </w:pPr>
      <w:rPr>
        <w:rFonts w:ascii="Calibri" w:hAnsi="Calibri" w:eastAsia="Calibri" w:cs="Calibri"/>
        <w:b/>
        <w:sz w:val="24"/>
        <w:szCs w:val="24"/>
      </w:rPr>
    </w:lvl>
    <w:lvl w:ilvl="1" w:tentative="0">
      <w:start w:val="1"/>
      <w:numFmt w:val="lowerLetter"/>
      <w:lvlText w:val="(%2)"/>
      <w:lvlJc w:val="left"/>
      <w:pPr>
        <w:ind w:left="1199" w:hanging="314"/>
      </w:pPr>
      <w:rPr>
        <w:rFonts w:ascii="Calibri" w:hAnsi="Calibri" w:eastAsia="Calibri" w:cs="Calibri"/>
        <w:sz w:val="24"/>
        <w:szCs w:val="24"/>
      </w:rPr>
    </w:lvl>
    <w:lvl w:ilvl="2" w:tentative="0">
      <w:start w:val="0"/>
      <w:numFmt w:val="bullet"/>
      <w:lvlText w:val="•"/>
      <w:lvlJc w:val="left"/>
      <w:pPr>
        <w:ind w:left="2149" w:hanging="314"/>
      </w:pPr>
    </w:lvl>
    <w:lvl w:ilvl="3" w:tentative="0">
      <w:start w:val="0"/>
      <w:numFmt w:val="bullet"/>
      <w:lvlText w:val="•"/>
      <w:lvlJc w:val="left"/>
      <w:pPr>
        <w:ind w:left="3099" w:hanging="314"/>
      </w:pPr>
    </w:lvl>
    <w:lvl w:ilvl="4" w:tentative="0">
      <w:start w:val="0"/>
      <w:numFmt w:val="bullet"/>
      <w:lvlText w:val="•"/>
      <w:lvlJc w:val="left"/>
      <w:pPr>
        <w:ind w:left="4049" w:hanging="314"/>
      </w:pPr>
    </w:lvl>
    <w:lvl w:ilvl="5" w:tentative="0">
      <w:start w:val="0"/>
      <w:numFmt w:val="bullet"/>
      <w:lvlText w:val="•"/>
      <w:lvlJc w:val="left"/>
      <w:pPr>
        <w:ind w:left="4999" w:hanging="314"/>
      </w:pPr>
    </w:lvl>
    <w:lvl w:ilvl="6" w:tentative="0">
      <w:start w:val="0"/>
      <w:numFmt w:val="bullet"/>
      <w:lvlText w:val="•"/>
      <w:lvlJc w:val="left"/>
      <w:pPr>
        <w:ind w:left="5948" w:hanging="314"/>
      </w:pPr>
    </w:lvl>
    <w:lvl w:ilvl="7" w:tentative="0">
      <w:start w:val="0"/>
      <w:numFmt w:val="bullet"/>
      <w:lvlText w:val="•"/>
      <w:lvlJc w:val="left"/>
      <w:pPr>
        <w:ind w:left="6898" w:hanging="314"/>
      </w:pPr>
    </w:lvl>
    <w:lvl w:ilvl="8" w:tentative="0">
      <w:start w:val="0"/>
      <w:numFmt w:val="bullet"/>
      <w:lvlText w:val="•"/>
      <w:lvlJc w:val="left"/>
      <w:pPr>
        <w:ind w:left="7848" w:hanging="314"/>
      </w:pPr>
    </w:lvl>
  </w:abstractNum>
  <w:abstractNum w:abstractNumId="3">
    <w:nsid w:val="0053208E"/>
    <w:multiLevelType w:val="multilevel"/>
    <w:tmpl w:val="0053208E"/>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4">
    <w:nsid w:val="03D62ECE"/>
    <w:multiLevelType w:val="multilevel"/>
    <w:tmpl w:val="03D62ECE"/>
    <w:lvl w:ilvl="0" w:tentative="0">
      <w:start w:val="0"/>
      <w:numFmt w:val="bullet"/>
      <w:lvlText w:val="*"/>
      <w:lvlJc w:val="left"/>
      <w:pPr>
        <w:ind w:left="316" w:hanging="176"/>
      </w:pPr>
      <w:rPr>
        <w:rFonts w:ascii="Calibri" w:hAnsi="Calibri" w:eastAsia="Calibri" w:cs="Calibri"/>
        <w:sz w:val="24"/>
        <w:szCs w:val="24"/>
      </w:rPr>
    </w:lvl>
    <w:lvl w:ilvl="1" w:tentative="0">
      <w:start w:val="0"/>
      <w:numFmt w:val="bullet"/>
      <w:lvlText w:val="•"/>
      <w:lvlJc w:val="left"/>
      <w:pPr>
        <w:ind w:left="1262" w:hanging="176"/>
      </w:pPr>
    </w:lvl>
    <w:lvl w:ilvl="2" w:tentative="0">
      <w:start w:val="0"/>
      <w:numFmt w:val="bullet"/>
      <w:lvlText w:val="•"/>
      <w:lvlJc w:val="left"/>
      <w:pPr>
        <w:ind w:left="2205" w:hanging="176"/>
      </w:pPr>
    </w:lvl>
    <w:lvl w:ilvl="3" w:tentative="0">
      <w:start w:val="0"/>
      <w:numFmt w:val="bullet"/>
      <w:lvlText w:val="•"/>
      <w:lvlJc w:val="left"/>
      <w:pPr>
        <w:ind w:left="3148" w:hanging="176"/>
      </w:pPr>
    </w:lvl>
    <w:lvl w:ilvl="4" w:tentative="0">
      <w:start w:val="0"/>
      <w:numFmt w:val="bullet"/>
      <w:lvlText w:val="•"/>
      <w:lvlJc w:val="left"/>
      <w:pPr>
        <w:ind w:left="4091" w:hanging="176"/>
      </w:pPr>
    </w:lvl>
    <w:lvl w:ilvl="5" w:tentative="0">
      <w:start w:val="0"/>
      <w:numFmt w:val="bullet"/>
      <w:lvlText w:val="•"/>
      <w:lvlJc w:val="left"/>
      <w:pPr>
        <w:ind w:left="5034" w:hanging="176"/>
      </w:pPr>
    </w:lvl>
    <w:lvl w:ilvl="6" w:tentative="0">
      <w:start w:val="0"/>
      <w:numFmt w:val="bullet"/>
      <w:lvlText w:val="•"/>
      <w:lvlJc w:val="left"/>
      <w:pPr>
        <w:ind w:left="5976" w:hanging="176"/>
      </w:pPr>
    </w:lvl>
    <w:lvl w:ilvl="7" w:tentative="0">
      <w:start w:val="0"/>
      <w:numFmt w:val="bullet"/>
      <w:lvlText w:val="•"/>
      <w:lvlJc w:val="left"/>
      <w:pPr>
        <w:ind w:left="6919" w:hanging="176"/>
      </w:pPr>
    </w:lvl>
    <w:lvl w:ilvl="8" w:tentative="0">
      <w:start w:val="0"/>
      <w:numFmt w:val="bullet"/>
      <w:lvlText w:val="•"/>
      <w:lvlJc w:val="left"/>
      <w:pPr>
        <w:ind w:left="7862" w:hanging="176"/>
      </w:pPr>
    </w:lvl>
  </w:abstractNum>
  <w:abstractNum w:abstractNumId="5">
    <w:nsid w:val="5211B22E"/>
    <w:multiLevelType w:val="singleLevel"/>
    <w:tmpl w:val="5211B22E"/>
    <w:lvl w:ilvl="0" w:tentative="0">
      <w:start w:val="1"/>
      <w:numFmt w:val="decimal"/>
      <w:suff w:val="space"/>
      <w:lvlText w:val="%1."/>
      <w:lvlJc w:val="left"/>
    </w:lvl>
  </w:abstractNum>
  <w:abstractNum w:abstractNumId="6">
    <w:nsid w:val="53BA497C"/>
    <w:multiLevelType w:val="singleLevel"/>
    <w:tmpl w:val="53BA497C"/>
    <w:lvl w:ilvl="0" w:tentative="0">
      <w:start w:val="2"/>
      <w:numFmt w:val="decimal"/>
      <w:suff w:val="space"/>
      <w:lvlText w:val="%1."/>
      <w:lvlJc w:val="left"/>
    </w:lvl>
  </w:abstractNum>
  <w:abstractNum w:abstractNumId="7">
    <w:nsid w:val="59ADCABA"/>
    <w:multiLevelType w:val="multilevel"/>
    <w:tmpl w:val="59ADCABA"/>
    <w:lvl w:ilvl="0" w:tentative="0">
      <w:start w:val="1"/>
      <w:numFmt w:val="lowerLetter"/>
      <w:lvlText w:val="(%1)"/>
      <w:lvlJc w:val="left"/>
      <w:pPr>
        <w:ind w:left="779" w:hanging="313"/>
      </w:pPr>
      <w:rPr>
        <w:rFonts w:ascii="Calibri" w:hAnsi="Calibri" w:eastAsia="Calibri" w:cs="Calibri"/>
        <w:sz w:val="24"/>
        <w:szCs w:val="24"/>
      </w:rPr>
    </w:lvl>
    <w:lvl w:ilvl="1" w:tentative="0">
      <w:start w:val="0"/>
      <w:numFmt w:val="bullet"/>
      <w:lvlText w:val="•"/>
      <w:lvlJc w:val="left"/>
      <w:pPr>
        <w:ind w:left="1676" w:hanging="314"/>
      </w:pPr>
    </w:lvl>
    <w:lvl w:ilvl="2" w:tentative="0">
      <w:start w:val="0"/>
      <w:numFmt w:val="bullet"/>
      <w:lvlText w:val="•"/>
      <w:lvlJc w:val="left"/>
      <w:pPr>
        <w:ind w:left="2573" w:hanging="314"/>
      </w:pPr>
    </w:lvl>
    <w:lvl w:ilvl="3" w:tentative="0">
      <w:start w:val="0"/>
      <w:numFmt w:val="bullet"/>
      <w:lvlText w:val="•"/>
      <w:lvlJc w:val="left"/>
      <w:pPr>
        <w:ind w:left="3470" w:hanging="314"/>
      </w:pPr>
    </w:lvl>
    <w:lvl w:ilvl="4" w:tentative="0">
      <w:start w:val="0"/>
      <w:numFmt w:val="bullet"/>
      <w:lvlText w:val="•"/>
      <w:lvlJc w:val="left"/>
      <w:pPr>
        <w:ind w:left="4367" w:hanging="314"/>
      </w:pPr>
    </w:lvl>
    <w:lvl w:ilvl="5" w:tentative="0">
      <w:start w:val="0"/>
      <w:numFmt w:val="bullet"/>
      <w:lvlText w:val="•"/>
      <w:lvlJc w:val="left"/>
      <w:pPr>
        <w:ind w:left="5264" w:hanging="314"/>
      </w:pPr>
    </w:lvl>
    <w:lvl w:ilvl="6" w:tentative="0">
      <w:start w:val="0"/>
      <w:numFmt w:val="bullet"/>
      <w:lvlText w:val="•"/>
      <w:lvlJc w:val="left"/>
      <w:pPr>
        <w:ind w:left="6160" w:hanging="314"/>
      </w:pPr>
    </w:lvl>
    <w:lvl w:ilvl="7" w:tentative="0">
      <w:start w:val="0"/>
      <w:numFmt w:val="bullet"/>
      <w:lvlText w:val="•"/>
      <w:lvlJc w:val="left"/>
      <w:pPr>
        <w:ind w:left="7057" w:hanging="313"/>
      </w:pPr>
    </w:lvl>
    <w:lvl w:ilvl="8" w:tentative="0">
      <w:start w:val="0"/>
      <w:numFmt w:val="bullet"/>
      <w:lvlText w:val="•"/>
      <w:lvlJc w:val="left"/>
      <w:pPr>
        <w:ind w:left="7954" w:hanging="314"/>
      </w:p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E745511"/>
    <w:rsid w:val="187D363C"/>
    <w:rsid w:val="229B128E"/>
    <w:rsid w:val="2E1538FA"/>
    <w:rsid w:val="3A1E65D5"/>
    <w:rsid w:val="3BC0385D"/>
    <w:rsid w:val="3F4C6C3C"/>
    <w:rsid w:val="41C51A2C"/>
    <w:rsid w:val="4B7E3C1F"/>
    <w:rsid w:val="4D1675E0"/>
    <w:rsid w:val="56782F4E"/>
    <w:rsid w:val="5B6B4F9B"/>
    <w:rsid w:val="75B4336E"/>
    <w:rsid w:val="78EE3F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annotation text"/>
    <w:basedOn w:val="1"/>
    <w:qFormat/>
    <w:uiPriority w:val="0"/>
    <w:pPr>
      <w:jc w:val="left"/>
    </w:p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tblPr>
      <w:tblCellMar>
        <w:top w:w="0" w:type="dxa"/>
        <w:left w:w="0" w:type="dxa"/>
        <w:bottom w:w="0" w:type="dxa"/>
        <w:right w:w="0" w:type="dxa"/>
      </w:tblCellMar>
    </w:tblPr>
  </w:style>
  <w:style w:type="table" w:customStyle="1" w:styleId="15">
    <w:name w:val="_Style 11"/>
    <w:basedOn w:val="13"/>
    <w:qFormat/>
    <w:uiPriority w:val="0"/>
    <w:tblPr>
      <w:tblCellMar>
        <w:top w:w="0" w:type="dxa"/>
        <w:left w:w="108" w:type="dxa"/>
        <w:bottom w:w="0" w:type="dxa"/>
        <w:right w:w="108" w:type="dxa"/>
      </w:tblCellMar>
    </w:tblPr>
  </w:style>
  <w:style w:type="table" w:customStyle="1" w:styleId="16">
    <w:name w:val="_Style 12"/>
    <w:basedOn w:val="1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1224</Words>
  <Characters>6805</Characters>
  <TotalTime>5</TotalTime>
  <ScaleCrop>false</ScaleCrop>
  <LinksUpToDate>false</LinksUpToDate>
  <CharactersWithSpaces>7892</CharactersWithSpaces>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2022-03-27T03:44:00Z</dcterms:created>
  <dc:creator>shiva</dc:creator>
  <cp:lastModifiedBy>deepankarSharma2003</cp:lastModifiedBy>
  <dcterms:modified xsi:type="dcterms:W3CDTF">2022-05-24T07:55:03Z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932D6317FF3F478F9FDDECA315B39B34</vt:lpwstr>
  </property>
</Properties>
</file>